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5C7E" w14:textId="77777777" w:rsidR="00150BB5" w:rsidRPr="00BC41AC" w:rsidRDefault="00000000">
      <w:pPr>
        <w:pStyle w:val="Title"/>
        <w:jc w:val="center"/>
        <w:rPr>
          <w:b/>
          <w:bCs/>
        </w:rPr>
      </w:pPr>
      <w:r w:rsidRPr="00BC41AC">
        <w:rPr>
          <w:b/>
          <w:bCs/>
        </w:rPr>
        <w:t>InsurAI Corporate Policy Automation and Intelligence System</w:t>
      </w:r>
    </w:p>
    <w:p w14:paraId="6BEB6BE6" w14:textId="3C7CED65" w:rsidR="00150BB5" w:rsidRDefault="00000000" w:rsidP="00C27B37">
      <w:pPr>
        <w:jc w:val="center"/>
      </w:pPr>
      <w:r>
        <w:br/>
      </w:r>
    </w:p>
    <w:p w14:paraId="7C0085BE" w14:textId="4503A02F" w:rsidR="00073C72" w:rsidRPr="00073C72" w:rsidRDefault="00073C72" w:rsidP="00073C72">
      <w:pPr>
        <w:rPr>
          <w:b/>
          <w:bCs/>
          <w:sz w:val="28"/>
          <w:szCs w:val="28"/>
        </w:rPr>
      </w:pPr>
      <w:r w:rsidRPr="00073C72">
        <w:rPr>
          <w:b/>
          <w:bCs/>
          <w:sz w:val="28"/>
          <w:szCs w:val="28"/>
        </w:rPr>
        <w:t>Problem Statement</w:t>
      </w:r>
    </w:p>
    <w:p w14:paraId="63757E6A" w14:textId="1C2A5096" w:rsidR="00150BB5" w:rsidRPr="00C27B37" w:rsidRDefault="00000000">
      <w:pPr>
        <w:rPr>
          <w:sz w:val="28"/>
          <w:szCs w:val="28"/>
        </w:rPr>
      </w:pPr>
      <w:r w:rsidRPr="00C27B37">
        <w:rPr>
          <w:sz w:val="28"/>
          <w:szCs w:val="28"/>
        </w:rPr>
        <w:t>In many insurance companies, corporate policy management is highly manual and prone to errors. Employees and managers face challenges such as:</w:t>
      </w:r>
      <w:r w:rsidRPr="00C27B37">
        <w:rPr>
          <w:sz w:val="28"/>
          <w:szCs w:val="28"/>
        </w:rPr>
        <w:br/>
        <w:t>- Manual tracking of policy creation, renewal, and compliance</w:t>
      </w:r>
      <w:r w:rsidRPr="00C27B37">
        <w:rPr>
          <w:sz w:val="28"/>
          <w:szCs w:val="28"/>
        </w:rPr>
        <w:br/>
        <w:t>- Delays in approvals and notifications</w:t>
      </w:r>
      <w:r w:rsidRPr="00C27B37">
        <w:rPr>
          <w:sz w:val="28"/>
          <w:szCs w:val="28"/>
        </w:rPr>
        <w:br/>
        <w:t>- Difficulty in monitoring policy performance and employee adherence</w:t>
      </w:r>
      <w:r w:rsidRPr="00C27B37">
        <w:rPr>
          <w:sz w:val="28"/>
          <w:szCs w:val="28"/>
        </w:rPr>
        <w:br/>
        <w:t>- Lack of analytics for decision-making</w:t>
      </w:r>
      <w:r w:rsidRPr="00C27B37">
        <w:rPr>
          <w:sz w:val="28"/>
          <w:szCs w:val="28"/>
        </w:rPr>
        <w:br/>
      </w:r>
      <w:r w:rsidRPr="00C27B37">
        <w:rPr>
          <w:sz w:val="28"/>
          <w:szCs w:val="28"/>
        </w:rPr>
        <w:br/>
        <w:t>These challenges lead to inefficiency, higher operational costs, and compliance risks.</w:t>
      </w:r>
      <w:r w:rsidRPr="00C27B37">
        <w:rPr>
          <w:sz w:val="28"/>
          <w:szCs w:val="28"/>
        </w:rPr>
        <w:br/>
      </w:r>
      <w:r w:rsidRPr="00C27B37">
        <w:rPr>
          <w:sz w:val="28"/>
          <w:szCs w:val="28"/>
        </w:rPr>
        <w:br/>
        <w:t>Solution: InsurAI automates and centralizes corporate insurance policy management while providing intelligent insights for decision-making, reducing errors and saving time.</w:t>
      </w:r>
    </w:p>
    <w:p w14:paraId="2D7F98E7" w14:textId="77777777" w:rsidR="00150BB5" w:rsidRPr="00C27B37" w:rsidRDefault="00000000">
      <w:pPr>
        <w:rPr>
          <w:sz w:val="28"/>
          <w:szCs w:val="28"/>
        </w:rPr>
      </w:pPr>
      <w:r w:rsidRPr="00C27B37">
        <w:rPr>
          <w:sz w:val="28"/>
          <w:szCs w:val="28"/>
        </w:rPr>
        <w:br w:type="page"/>
      </w:r>
    </w:p>
    <w:p w14:paraId="2D9CC26D" w14:textId="72E2EB40" w:rsidR="00150BB5" w:rsidRDefault="00150BB5">
      <w:pPr>
        <w:pStyle w:val="Heading1"/>
      </w:pPr>
    </w:p>
    <w:p w14:paraId="5B55A9AF" w14:textId="1636007E" w:rsidR="00073C72" w:rsidRPr="00073C72" w:rsidRDefault="00073C72" w:rsidP="00073C72">
      <w:pPr>
        <w:rPr>
          <w:b/>
          <w:bCs/>
          <w:sz w:val="36"/>
          <w:szCs w:val="36"/>
        </w:rPr>
      </w:pPr>
      <w:r w:rsidRPr="00073C72">
        <w:rPr>
          <w:b/>
          <w:bCs/>
          <w:sz w:val="36"/>
          <w:szCs w:val="36"/>
        </w:rPr>
        <w:t>Features</w:t>
      </w:r>
    </w:p>
    <w:p w14:paraId="7935DDEE" w14:textId="0F0845FE" w:rsidR="00073C72" w:rsidRPr="00073C72" w:rsidRDefault="00073C72" w:rsidP="00073C72">
      <w:pPr>
        <w:rPr>
          <w:b/>
          <w:bCs/>
          <w:sz w:val="28"/>
          <w:szCs w:val="28"/>
        </w:rPr>
      </w:pPr>
      <w:r w:rsidRPr="00073C72">
        <w:rPr>
          <w:b/>
          <w:bCs/>
          <w:sz w:val="28"/>
          <w:szCs w:val="28"/>
        </w:rPr>
        <w:t>User Management</w:t>
      </w:r>
    </w:p>
    <w:p w14:paraId="12D2016F" w14:textId="77777777" w:rsidR="00150BB5" w:rsidRPr="00C27B37" w:rsidRDefault="00000000">
      <w:pPr>
        <w:rPr>
          <w:sz w:val="28"/>
          <w:szCs w:val="28"/>
        </w:rPr>
      </w:pPr>
      <w:r w:rsidRPr="00C27B37">
        <w:rPr>
          <w:sz w:val="28"/>
          <w:szCs w:val="28"/>
        </w:rPr>
        <w:t>- Roles: Admin, Manager, Employee</w:t>
      </w:r>
      <w:r w:rsidRPr="00C27B37">
        <w:rPr>
          <w:sz w:val="28"/>
          <w:szCs w:val="28"/>
        </w:rPr>
        <w:br/>
        <w:t>- Capabilities: Role-based dashboards, policy access, approval privileges</w:t>
      </w:r>
      <w:r w:rsidRPr="00C27B37">
        <w:rPr>
          <w:sz w:val="28"/>
          <w:szCs w:val="28"/>
        </w:rPr>
        <w:br/>
        <w:t>- Authentication: JWT-based or Spring Security</w:t>
      </w:r>
    </w:p>
    <w:p w14:paraId="1D8DA7B7" w14:textId="12E87B08" w:rsidR="00150BB5" w:rsidRPr="00073C72" w:rsidRDefault="00150BB5">
      <w:pPr>
        <w:pStyle w:val="Heading2"/>
        <w:rPr>
          <w:sz w:val="28"/>
          <w:szCs w:val="28"/>
        </w:rPr>
      </w:pPr>
    </w:p>
    <w:p w14:paraId="3F86E391" w14:textId="0DD3551C" w:rsidR="00073C72" w:rsidRPr="00073C72" w:rsidRDefault="00073C72" w:rsidP="00073C72">
      <w:pPr>
        <w:rPr>
          <w:b/>
          <w:bCs/>
          <w:sz w:val="28"/>
          <w:szCs w:val="28"/>
        </w:rPr>
      </w:pPr>
      <w:r w:rsidRPr="00073C72">
        <w:rPr>
          <w:b/>
          <w:bCs/>
          <w:sz w:val="28"/>
          <w:szCs w:val="28"/>
        </w:rPr>
        <w:t>Policy</w:t>
      </w:r>
    </w:p>
    <w:p w14:paraId="5E67C748" w14:textId="77777777" w:rsidR="00150BB5" w:rsidRPr="00C27B37" w:rsidRDefault="00000000">
      <w:pPr>
        <w:rPr>
          <w:sz w:val="28"/>
          <w:szCs w:val="28"/>
        </w:rPr>
      </w:pPr>
      <w:r w:rsidRPr="00C27B37">
        <w:rPr>
          <w:sz w:val="28"/>
          <w:szCs w:val="28"/>
        </w:rPr>
        <w:t>- Create, edit, and delete corporate policies</w:t>
      </w:r>
      <w:r w:rsidRPr="00C27B37">
        <w:rPr>
          <w:sz w:val="28"/>
          <w:szCs w:val="28"/>
        </w:rPr>
        <w:br/>
        <w:t>- Assign policies to departments or individuals</w:t>
      </w:r>
      <w:r w:rsidRPr="00C27B37">
        <w:rPr>
          <w:sz w:val="28"/>
          <w:szCs w:val="28"/>
        </w:rPr>
        <w:br/>
        <w:t>- Track policy status (draft, pending approval, active, expired)</w:t>
      </w:r>
    </w:p>
    <w:p w14:paraId="0C0D235C" w14:textId="6FE28318" w:rsidR="00073C72" w:rsidRPr="00073C72" w:rsidRDefault="00073C72" w:rsidP="00073C72">
      <w:pPr>
        <w:rPr>
          <w:b/>
          <w:bCs/>
          <w:sz w:val="28"/>
          <w:szCs w:val="28"/>
        </w:rPr>
      </w:pPr>
      <w:r w:rsidRPr="00073C72">
        <w:rPr>
          <w:b/>
          <w:bCs/>
          <w:sz w:val="28"/>
          <w:szCs w:val="28"/>
        </w:rPr>
        <w:t>Automation</w:t>
      </w:r>
    </w:p>
    <w:p w14:paraId="307A8399" w14:textId="77777777" w:rsidR="00150BB5" w:rsidRPr="00C27B37" w:rsidRDefault="00000000">
      <w:pPr>
        <w:rPr>
          <w:sz w:val="28"/>
          <w:szCs w:val="28"/>
        </w:rPr>
      </w:pPr>
      <w:r w:rsidRPr="00C27B37">
        <w:rPr>
          <w:sz w:val="28"/>
          <w:szCs w:val="28"/>
        </w:rPr>
        <w:t>- Automated reminders for policy renewal</w:t>
      </w:r>
      <w:r w:rsidRPr="00C27B37">
        <w:rPr>
          <w:sz w:val="28"/>
          <w:szCs w:val="28"/>
        </w:rPr>
        <w:br/>
        <w:t>- Notifications for approval or policy expiration</w:t>
      </w:r>
      <w:r w:rsidRPr="00C27B37">
        <w:rPr>
          <w:sz w:val="28"/>
          <w:szCs w:val="28"/>
        </w:rPr>
        <w:br/>
        <w:t>- Scheduled reporting to management</w:t>
      </w:r>
    </w:p>
    <w:p w14:paraId="67174073" w14:textId="7A476C01" w:rsidR="00150BB5" w:rsidRDefault="00150BB5">
      <w:pPr>
        <w:pStyle w:val="Heading2"/>
        <w:rPr>
          <w:sz w:val="28"/>
          <w:szCs w:val="28"/>
        </w:rPr>
      </w:pPr>
    </w:p>
    <w:p w14:paraId="3368A5E8" w14:textId="4B06A52D" w:rsidR="00073C72" w:rsidRPr="00073C72" w:rsidRDefault="00073C72" w:rsidP="00073C72">
      <w:pPr>
        <w:rPr>
          <w:b/>
          <w:bCs/>
          <w:sz w:val="28"/>
          <w:szCs w:val="28"/>
        </w:rPr>
      </w:pPr>
      <w:r w:rsidRPr="00073C72">
        <w:rPr>
          <w:b/>
          <w:bCs/>
          <w:sz w:val="28"/>
          <w:szCs w:val="28"/>
        </w:rPr>
        <w:t>Analysis</w:t>
      </w:r>
    </w:p>
    <w:p w14:paraId="02105AA4" w14:textId="77777777" w:rsidR="00150BB5" w:rsidRPr="00C27B37" w:rsidRDefault="00000000">
      <w:pPr>
        <w:rPr>
          <w:sz w:val="28"/>
          <w:szCs w:val="28"/>
        </w:rPr>
      </w:pPr>
      <w:r w:rsidRPr="00C27B37">
        <w:rPr>
          <w:sz w:val="28"/>
          <w:szCs w:val="28"/>
        </w:rPr>
        <w:t>- Dashboard with policy stats: active, expired, pending</w:t>
      </w:r>
      <w:r w:rsidRPr="00C27B37">
        <w:rPr>
          <w:sz w:val="28"/>
          <w:szCs w:val="28"/>
        </w:rPr>
        <w:br/>
        <w:t>- Department-wise compliance reports</w:t>
      </w:r>
      <w:r w:rsidRPr="00C27B37">
        <w:rPr>
          <w:sz w:val="28"/>
          <w:szCs w:val="28"/>
        </w:rPr>
        <w:br/>
        <w:t>- Predictive analytics for policy renewal and risk assessment</w:t>
      </w:r>
    </w:p>
    <w:p w14:paraId="0BD71DD3" w14:textId="4C83648E" w:rsidR="00073C72" w:rsidRPr="00073C72" w:rsidRDefault="00073C72" w:rsidP="00073C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</w:t>
      </w:r>
    </w:p>
    <w:p w14:paraId="572D229B" w14:textId="77777777" w:rsidR="00150BB5" w:rsidRPr="00C27B37" w:rsidRDefault="00000000">
      <w:pPr>
        <w:rPr>
          <w:sz w:val="28"/>
          <w:szCs w:val="28"/>
        </w:rPr>
      </w:pPr>
      <w:r w:rsidRPr="00C27B37">
        <w:rPr>
          <w:sz w:val="28"/>
          <w:szCs w:val="28"/>
        </w:rPr>
        <w:t>- Log all actions for audit trails</w:t>
      </w:r>
      <w:r w:rsidRPr="00C27B37">
        <w:rPr>
          <w:sz w:val="28"/>
          <w:szCs w:val="28"/>
        </w:rPr>
        <w:br/>
        <w:t>- Data encryption at rest and in transit</w:t>
      </w:r>
      <w:r w:rsidRPr="00C27B37">
        <w:rPr>
          <w:sz w:val="28"/>
          <w:szCs w:val="28"/>
        </w:rPr>
        <w:br/>
        <w:t>- Role-based access ensures sensitive information is protected</w:t>
      </w:r>
    </w:p>
    <w:p w14:paraId="74679CB5" w14:textId="3474C635" w:rsidR="00150BB5" w:rsidRPr="00C27B37" w:rsidRDefault="00000000" w:rsidP="00C27B37">
      <w:pPr>
        <w:rPr>
          <w:b/>
          <w:bCs/>
          <w:sz w:val="32"/>
          <w:szCs w:val="32"/>
        </w:rPr>
      </w:pPr>
      <w:r>
        <w:br w:type="page"/>
      </w:r>
      <w:r w:rsidRPr="00C27B37">
        <w:rPr>
          <w:b/>
          <w:bCs/>
          <w:sz w:val="32"/>
          <w:szCs w:val="32"/>
        </w:rPr>
        <w:lastRenderedPageBreak/>
        <w:t xml:space="preserve"> System Architecture</w:t>
      </w:r>
    </w:p>
    <w:p w14:paraId="47A435A3" w14:textId="77777777" w:rsidR="00C27B37" w:rsidRPr="00C27B37" w:rsidRDefault="00000000" w:rsidP="00C27B37">
      <w:pPr>
        <w:rPr>
          <w:sz w:val="32"/>
          <w:szCs w:val="32"/>
        </w:rPr>
      </w:pPr>
      <w:r w:rsidRPr="00C27B37">
        <w:rPr>
          <w:sz w:val="32"/>
          <w:szCs w:val="32"/>
        </w:rPr>
        <w:t>InsurAI follows a modern 3-tier architecture:</w:t>
      </w:r>
    </w:p>
    <w:p w14:paraId="33071D38" w14:textId="729E8D6B" w:rsidR="00150BB5" w:rsidRPr="00C27B37" w:rsidRDefault="00000000" w:rsidP="00C27B37">
      <w:pPr>
        <w:rPr>
          <w:sz w:val="32"/>
          <w:szCs w:val="32"/>
        </w:rPr>
      </w:pPr>
      <w:r w:rsidRPr="00C27B37">
        <w:rPr>
          <w:sz w:val="32"/>
          <w:szCs w:val="32"/>
        </w:rPr>
        <w:t>Frontend (React)</w:t>
      </w:r>
    </w:p>
    <w:p w14:paraId="0D01079F" w14:textId="00DC669D" w:rsidR="00150BB5" w:rsidRPr="00C27B37" w:rsidRDefault="00000000" w:rsidP="00C27B37">
      <w:pPr>
        <w:rPr>
          <w:sz w:val="32"/>
          <w:szCs w:val="32"/>
        </w:rPr>
      </w:pPr>
      <w:r w:rsidRPr="00C27B37">
        <w:rPr>
          <w:sz w:val="32"/>
          <w:szCs w:val="32"/>
        </w:rPr>
        <w:t>- Provides interactive user interfaces</w:t>
      </w:r>
      <w:r w:rsidRPr="00C27B37">
        <w:rPr>
          <w:sz w:val="32"/>
          <w:szCs w:val="32"/>
        </w:rPr>
        <w:br/>
        <w:t>- Uses components for modular design</w:t>
      </w:r>
      <w:r w:rsidRPr="00C27B37">
        <w:rPr>
          <w:sz w:val="32"/>
          <w:szCs w:val="32"/>
        </w:rPr>
        <w:br/>
        <w:t>- State management via Context API or Redux</w:t>
      </w:r>
      <w:r w:rsidRPr="00C27B37">
        <w:rPr>
          <w:sz w:val="32"/>
          <w:szCs w:val="32"/>
        </w:rPr>
        <w:br/>
        <w:t>- API integration with backend using Axios Backend (Spring Boot)</w:t>
      </w:r>
    </w:p>
    <w:p w14:paraId="34A6E943" w14:textId="77777777" w:rsidR="00C27B37" w:rsidRPr="00C27B37" w:rsidRDefault="00000000" w:rsidP="00C27B37">
      <w:pPr>
        <w:rPr>
          <w:sz w:val="32"/>
          <w:szCs w:val="32"/>
        </w:rPr>
      </w:pPr>
      <w:r w:rsidRPr="00C27B37">
        <w:rPr>
          <w:sz w:val="32"/>
          <w:szCs w:val="32"/>
        </w:rPr>
        <w:t>- Implements business logic</w:t>
      </w:r>
      <w:r w:rsidRPr="00C27B37">
        <w:rPr>
          <w:sz w:val="32"/>
          <w:szCs w:val="32"/>
        </w:rPr>
        <w:br/>
        <w:t>- Provides REST APIs for CRUD operations</w:t>
      </w:r>
      <w:r w:rsidRPr="00C27B37">
        <w:rPr>
          <w:sz w:val="32"/>
          <w:szCs w:val="32"/>
        </w:rPr>
        <w:br/>
        <w:t>- Handles authentication, authorization, and validation</w:t>
      </w:r>
      <w:r w:rsidRPr="00C27B37">
        <w:rPr>
          <w:sz w:val="32"/>
          <w:szCs w:val="32"/>
        </w:rPr>
        <w:br/>
        <w:t>- Integrates with MySQL for data storage</w:t>
      </w:r>
    </w:p>
    <w:p w14:paraId="13AF27B9" w14:textId="6D6E1EF7" w:rsidR="00150BB5" w:rsidRPr="00C27B37" w:rsidRDefault="00000000" w:rsidP="00C27B37">
      <w:pPr>
        <w:rPr>
          <w:sz w:val="32"/>
          <w:szCs w:val="32"/>
        </w:rPr>
      </w:pPr>
      <w:r w:rsidRPr="00C27B37">
        <w:rPr>
          <w:sz w:val="32"/>
          <w:szCs w:val="32"/>
        </w:rPr>
        <w:t xml:space="preserve"> Database (MySQL)</w:t>
      </w:r>
    </w:p>
    <w:p w14:paraId="4193AC83" w14:textId="77777777" w:rsidR="00150BB5" w:rsidRPr="00C27B37" w:rsidRDefault="00000000">
      <w:pPr>
        <w:rPr>
          <w:sz w:val="32"/>
          <w:szCs w:val="32"/>
        </w:rPr>
      </w:pPr>
      <w:r w:rsidRPr="00C27B37">
        <w:rPr>
          <w:sz w:val="32"/>
          <w:szCs w:val="32"/>
        </w:rPr>
        <w:t>- Stores users, policies, roles, and logs</w:t>
      </w:r>
      <w:r w:rsidRPr="00C27B37">
        <w:rPr>
          <w:sz w:val="32"/>
          <w:szCs w:val="32"/>
        </w:rPr>
        <w:br/>
        <w:t>- Supports transactional operations</w:t>
      </w:r>
      <w:r w:rsidRPr="00C27B37">
        <w:rPr>
          <w:sz w:val="32"/>
          <w:szCs w:val="32"/>
        </w:rPr>
        <w:br/>
        <w:t>- Enables data analytics queries</w:t>
      </w:r>
    </w:p>
    <w:p w14:paraId="20BAD5E2" w14:textId="3AFED61E" w:rsidR="00150BB5" w:rsidRPr="00C27B37" w:rsidRDefault="00000000" w:rsidP="00C27B37">
      <w:pPr>
        <w:rPr>
          <w:b/>
          <w:bCs/>
          <w:sz w:val="32"/>
          <w:szCs w:val="32"/>
        </w:rPr>
      </w:pPr>
      <w:r>
        <w:br w:type="page"/>
      </w:r>
      <w:r w:rsidRPr="00C27B37">
        <w:rPr>
          <w:sz w:val="32"/>
          <w:szCs w:val="32"/>
        </w:rPr>
        <w:lastRenderedPageBreak/>
        <w:t xml:space="preserve"> </w:t>
      </w:r>
      <w:r w:rsidRPr="00C27B37">
        <w:rPr>
          <w:b/>
          <w:bCs/>
          <w:sz w:val="32"/>
          <w:szCs w:val="32"/>
        </w:rPr>
        <w:t>Workflow</w:t>
      </w:r>
    </w:p>
    <w:p w14:paraId="3AAC0263" w14:textId="77777777" w:rsidR="00150BB5" w:rsidRPr="00C27B37" w:rsidRDefault="00000000">
      <w:pPr>
        <w:rPr>
          <w:sz w:val="32"/>
          <w:szCs w:val="32"/>
        </w:rPr>
      </w:pPr>
      <w:r w:rsidRPr="00C27B37">
        <w:rPr>
          <w:sz w:val="32"/>
          <w:szCs w:val="32"/>
        </w:rPr>
        <w:t>1. Admin: Creates policies, manages users, monitors compliance</w:t>
      </w:r>
      <w:r w:rsidRPr="00C27B37">
        <w:rPr>
          <w:sz w:val="32"/>
          <w:szCs w:val="32"/>
        </w:rPr>
        <w:br/>
        <w:t>2. Manager: Approves/rejects policies assigned to their department</w:t>
      </w:r>
      <w:r w:rsidRPr="00C27B37">
        <w:rPr>
          <w:sz w:val="32"/>
          <w:szCs w:val="32"/>
        </w:rPr>
        <w:br/>
        <w:t>3. Employee: Views assigned policies, receives reminders, acknowledges compliance</w:t>
      </w:r>
      <w:r w:rsidRPr="00C27B37">
        <w:rPr>
          <w:sz w:val="32"/>
          <w:szCs w:val="32"/>
        </w:rPr>
        <w:br/>
        <w:t>4. Automated System: Sends reminders and generates reports</w:t>
      </w:r>
      <w:r w:rsidRPr="00C27B37">
        <w:rPr>
          <w:sz w:val="32"/>
          <w:szCs w:val="32"/>
        </w:rPr>
        <w:br/>
        <w:t>5. Analytics Engine: Aggregates policy data for management dashboards</w:t>
      </w:r>
    </w:p>
    <w:p w14:paraId="04B4594B" w14:textId="32F48FE5" w:rsidR="00150BB5" w:rsidRPr="00C27B37" w:rsidRDefault="00000000" w:rsidP="00C27B37">
      <w:pPr>
        <w:rPr>
          <w:sz w:val="32"/>
          <w:szCs w:val="32"/>
        </w:rPr>
      </w:pPr>
      <w:r w:rsidRPr="00C27B37">
        <w:rPr>
          <w:sz w:val="32"/>
          <w:szCs w:val="32"/>
        </w:rPr>
        <w:t xml:space="preserve"> </w:t>
      </w:r>
    </w:p>
    <w:p w14:paraId="3EE09AD8" w14:textId="17CC0427" w:rsidR="00150BB5" w:rsidRPr="00C27B37" w:rsidRDefault="00000000" w:rsidP="00C27B37">
      <w:pPr>
        <w:rPr>
          <w:sz w:val="32"/>
          <w:szCs w:val="32"/>
        </w:rPr>
      </w:pPr>
      <w:r w:rsidRPr="00C27B37">
        <w:rPr>
          <w:sz w:val="32"/>
          <w:szCs w:val="32"/>
        </w:rPr>
        <w:t xml:space="preserve"> </w:t>
      </w:r>
      <w:r w:rsidRPr="00C27B37">
        <w:rPr>
          <w:b/>
          <w:bCs/>
          <w:sz w:val="32"/>
          <w:szCs w:val="32"/>
        </w:rPr>
        <w:t>Approach to Development</w:t>
      </w:r>
    </w:p>
    <w:p w14:paraId="49A12F41" w14:textId="3F0B8DAA" w:rsidR="00150BB5" w:rsidRPr="00073C72" w:rsidRDefault="00000000" w:rsidP="00073C7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73C72">
        <w:rPr>
          <w:sz w:val="32"/>
          <w:szCs w:val="32"/>
        </w:rPr>
        <w:t>Requirement Analysis – Understand business needs and policy workflows</w:t>
      </w:r>
      <w:r w:rsidRPr="00073C72">
        <w:rPr>
          <w:sz w:val="32"/>
          <w:szCs w:val="32"/>
        </w:rPr>
        <w:br/>
        <w:t>2. System Design – Define architecture, database schema, API endpoints</w:t>
      </w:r>
      <w:r w:rsidRPr="00073C72">
        <w:rPr>
          <w:sz w:val="32"/>
          <w:szCs w:val="32"/>
        </w:rPr>
        <w:br/>
        <w:t>3. Backend Development – Implement business logic, API endpoints, database integration</w:t>
      </w:r>
      <w:r w:rsidRPr="00073C72">
        <w:rPr>
          <w:sz w:val="32"/>
          <w:szCs w:val="32"/>
        </w:rPr>
        <w:br/>
        <w:t>4. Frontend Development – Build dashboards, forms, and views for each role</w:t>
      </w:r>
      <w:r w:rsidRPr="00073C72">
        <w:rPr>
          <w:sz w:val="32"/>
          <w:szCs w:val="32"/>
        </w:rPr>
        <w:br/>
        <w:t>5. Integration &amp; Testing – Connect frontend and backend, perform unit and integration tests</w:t>
      </w:r>
      <w:r w:rsidRPr="00073C72">
        <w:rPr>
          <w:sz w:val="32"/>
          <w:szCs w:val="32"/>
        </w:rPr>
        <w:br/>
        <w:t>6. Deployment – Deploy on a server or cloud (optional Docker/Kubernetes)</w:t>
      </w:r>
      <w:r w:rsidRPr="00073C72">
        <w:rPr>
          <w:sz w:val="32"/>
          <w:szCs w:val="32"/>
        </w:rPr>
        <w:br/>
        <w:t>7. Training &amp; Documentation – Provide manuals and conduct sessions for end-users</w:t>
      </w:r>
    </w:p>
    <w:p w14:paraId="7943F499" w14:textId="77777777" w:rsidR="00073C72" w:rsidRPr="00073C72" w:rsidRDefault="00073C72" w:rsidP="00073C72">
      <w:pPr>
        <w:pStyle w:val="ListParagraph"/>
        <w:rPr>
          <w:sz w:val="32"/>
          <w:szCs w:val="32"/>
        </w:rPr>
      </w:pPr>
    </w:p>
    <w:p w14:paraId="2BB364B0" w14:textId="0EB24533" w:rsidR="00150BB5" w:rsidRPr="00C27B37" w:rsidRDefault="00000000" w:rsidP="00C27B37">
      <w:pPr>
        <w:rPr>
          <w:sz w:val="32"/>
          <w:szCs w:val="32"/>
        </w:rPr>
      </w:pPr>
      <w:r w:rsidRPr="00C27B37">
        <w:rPr>
          <w:b/>
          <w:bCs/>
          <w:sz w:val="32"/>
          <w:szCs w:val="32"/>
        </w:rPr>
        <w:lastRenderedPageBreak/>
        <w:t>Benefits</w:t>
      </w:r>
    </w:p>
    <w:p w14:paraId="1C2A7487" w14:textId="77777777" w:rsidR="00150BB5" w:rsidRPr="00C27B37" w:rsidRDefault="00000000">
      <w:pPr>
        <w:rPr>
          <w:sz w:val="32"/>
          <w:szCs w:val="32"/>
        </w:rPr>
      </w:pPr>
      <w:r w:rsidRPr="00C27B37">
        <w:rPr>
          <w:sz w:val="32"/>
          <w:szCs w:val="32"/>
        </w:rPr>
        <w:t>- Reduced manual effort and errors</w:t>
      </w:r>
      <w:r w:rsidRPr="00C27B37">
        <w:rPr>
          <w:sz w:val="32"/>
          <w:szCs w:val="32"/>
        </w:rPr>
        <w:br/>
        <w:t>- Faster policy approvals and renewals</w:t>
      </w:r>
      <w:r w:rsidRPr="00C27B37">
        <w:rPr>
          <w:sz w:val="32"/>
          <w:szCs w:val="32"/>
        </w:rPr>
        <w:br/>
        <w:t>- Real-time visibility into compliance</w:t>
      </w:r>
      <w:r w:rsidRPr="00C27B37">
        <w:rPr>
          <w:sz w:val="32"/>
          <w:szCs w:val="32"/>
        </w:rPr>
        <w:br/>
        <w:t>- Improved decision-making through analytics</w:t>
      </w:r>
      <w:r w:rsidRPr="00C27B37">
        <w:rPr>
          <w:sz w:val="32"/>
          <w:szCs w:val="32"/>
        </w:rPr>
        <w:br/>
        <w:t>- Scalable system for future expansion</w:t>
      </w:r>
    </w:p>
    <w:p w14:paraId="083B09B7" w14:textId="77777777" w:rsidR="00C27B37" w:rsidRDefault="00C27B37" w:rsidP="00C27B37">
      <w:pPr>
        <w:rPr>
          <w:sz w:val="32"/>
          <w:szCs w:val="32"/>
        </w:rPr>
      </w:pPr>
    </w:p>
    <w:p w14:paraId="5DB163F7" w14:textId="234AD0DA" w:rsidR="00150BB5" w:rsidRPr="00C27B37" w:rsidRDefault="00000000" w:rsidP="00C27B37">
      <w:pPr>
        <w:rPr>
          <w:b/>
          <w:bCs/>
          <w:sz w:val="32"/>
          <w:szCs w:val="32"/>
        </w:rPr>
      </w:pPr>
      <w:r w:rsidRPr="00C27B37">
        <w:rPr>
          <w:b/>
          <w:bCs/>
          <w:sz w:val="32"/>
          <w:szCs w:val="32"/>
        </w:rPr>
        <w:t>Future Enhancements</w:t>
      </w:r>
    </w:p>
    <w:p w14:paraId="4A037002" w14:textId="5441B952" w:rsidR="005933DE" w:rsidRDefault="00000000" w:rsidP="005933DE">
      <w:r w:rsidRPr="00C27B37">
        <w:rPr>
          <w:sz w:val="32"/>
          <w:szCs w:val="32"/>
        </w:rPr>
        <w:t>- AI-powered policy recommendations</w:t>
      </w:r>
      <w:r w:rsidRPr="00C27B37">
        <w:rPr>
          <w:sz w:val="32"/>
          <w:szCs w:val="32"/>
        </w:rPr>
        <w:br/>
        <w:t>- Integration with ERP and insurance provider APIs</w:t>
      </w:r>
      <w:r w:rsidRPr="00C27B37">
        <w:rPr>
          <w:sz w:val="32"/>
          <w:szCs w:val="32"/>
        </w:rPr>
        <w:br/>
        <w:t>- Mobile app for employees to view policies on-the-go</w:t>
      </w:r>
      <w:r w:rsidRPr="00C27B37">
        <w:rPr>
          <w:sz w:val="32"/>
          <w:szCs w:val="32"/>
        </w:rPr>
        <w:br/>
        <w:t>- Predictive analytics</w:t>
      </w:r>
      <w:r>
        <w:t xml:space="preserve"> </w:t>
      </w:r>
      <w:r w:rsidR="005933DE">
        <w:br/>
      </w:r>
    </w:p>
    <w:p w14:paraId="00ECCB68" w14:textId="77777777" w:rsidR="005933DE" w:rsidRPr="005933DE" w:rsidRDefault="005933DE" w:rsidP="005933DE">
      <w:pPr>
        <w:rPr>
          <w:rFonts w:ascii="Arial Black" w:hAnsi="Arial Black"/>
        </w:rPr>
      </w:pPr>
      <w:proofErr w:type="spellStart"/>
      <w:r w:rsidRPr="005933DE">
        <w:rPr>
          <w:rFonts w:ascii="Arial Black" w:hAnsi="Arial Black"/>
        </w:rPr>
        <w:t>insurai</w:t>
      </w:r>
      <w:proofErr w:type="spellEnd"/>
      <w:r w:rsidRPr="005933DE">
        <w:rPr>
          <w:rFonts w:ascii="Arial Black" w:hAnsi="Arial Black"/>
        </w:rPr>
        <w:t>-corporate-policy-system/</w:t>
      </w:r>
    </w:p>
    <w:p w14:paraId="1743FD9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├── backend/</w:t>
      </w:r>
    </w:p>
    <w:p w14:paraId="2665700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├── </w:t>
      </w:r>
      <w:proofErr w:type="spellStart"/>
      <w:r w:rsidRPr="005933DE">
        <w:rPr>
          <w:rFonts w:ascii="Arial Black" w:hAnsi="Arial Black"/>
        </w:rPr>
        <w:t>src</w:t>
      </w:r>
      <w:proofErr w:type="spellEnd"/>
      <w:r w:rsidRPr="005933DE">
        <w:rPr>
          <w:rFonts w:ascii="Arial Black" w:hAnsi="Arial Black"/>
        </w:rPr>
        <w:t>/</w:t>
      </w:r>
    </w:p>
    <w:p w14:paraId="1C8711B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main/</w:t>
      </w:r>
    </w:p>
    <w:p w14:paraId="04BFB44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java/</w:t>
      </w:r>
    </w:p>
    <w:p w14:paraId="4972A26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└── com/</w:t>
      </w:r>
    </w:p>
    <w:p w14:paraId="4DCD0C8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    └── </w:t>
      </w:r>
      <w:proofErr w:type="spellStart"/>
      <w:r w:rsidRPr="005933DE">
        <w:rPr>
          <w:rFonts w:ascii="Arial Black" w:hAnsi="Arial Black"/>
        </w:rPr>
        <w:t>insurai</w:t>
      </w:r>
      <w:proofErr w:type="spellEnd"/>
      <w:r w:rsidRPr="005933DE">
        <w:rPr>
          <w:rFonts w:ascii="Arial Black" w:hAnsi="Arial Black"/>
        </w:rPr>
        <w:t>/</w:t>
      </w:r>
    </w:p>
    <w:p w14:paraId="4E6603D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├── InsurAIApplication.java</w:t>
      </w:r>
    </w:p>
    <w:p w14:paraId="3AAEFBF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├── config/</w:t>
      </w:r>
    </w:p>
    <w:p w14:paraId="6604316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SecurityConfig.java</w:t>
      </w:r>
    </w:p>
    <w:p w14:paraId="49E828F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WebConfig.java</w:t>
      </w:r>
    </w:p>
    <w:p w14:paraId="6A79535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SwaggerConfig.java</w:t>
      </w:r>
    </w:p>
    <w:p w14:paraId="4B7E295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lastRenderedPageBreak/>
        <w:t>│   │   │   │           │   └── ModelMapperConfig.java</w:t>
      </w:r>
    </w:p>
    <w:p w14:paraId="42058D9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├── controller/</w:t>
      </w:r>
    </w:p>
    <w:p w14:paraId="6A155AD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PolicyController.java</w:t>
      </w:r>
    </w:p>
    <w:p w14:paraId="504A5EB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ClaimController.java</w:t>
      </w:r>
    </w:p>
    <w:p w14:paraId="50207B4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CustomerController.java</w:t>
      </w:r>
    </w:p>
    <w:p w14:paraId="09273D9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DashboardController.java</w:t>
      </w:r>
    </w:p>
    <w:p w14:paraId="4172DD6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AuthController.java</w:t>
      </w:r>
    </w:p>
    <w:p w14:paraId="6EA411C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└── AIController.java</w:t>
      </w:r>
    </w:p>
    <w:p w14:paraId="2749FD7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├── service/</w:t>
      </w:r>
    </w:p>
    <w:p w14:paraId="5C8CBA4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PolicyService.java</w:t>
      </w:r>
    </w:p>
    <w:p w14:paraId="1DD33B0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ClaimService.java</w:t>
      </w:r>
    </w:p>
    <w:p w14:paraId="4B8BE0A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CustomerService.java</w:t>
      </w:r>
    </w:p>
    <w:p w14:paraId="5035EBC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DashboardService.java</w:t>
      </w:r>
    </w:p>
    <w:p w14:paraId="3FA27F2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AuthService.java</w:t>
      </w:r>
    </w:p>
    <w:p w14:paraId="57F55A9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AIService.java</w:t>
      </w:r>
    </w:p>
    <w:p w14:paraId="7AA1B8C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EmailService.java</w:t>
      </w:r>
    </w:p>
    <w:p w14:paraId="293BC88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└── ReportService.java</w:t>
      </w:r>
    </w:p>
    <w:p w14:paraId="75878E2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├── repository/</w:t>
      </w:r>
    </w:p>
    <w:p w14:paraId="6C66063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PolicyRepository.java</w:t>
      </w:r>
    </w:p>
    <w:p w14:paraId="210A9E3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ClaimRepository.java</w:t>
      </w:r>
    </w:p>
    <w:p w14:paraId="2F6388A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CustomerRepository.java</w:t>
      </w:r>
    </w:p>
    <w:p w14:paraId="187E5A1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UserRepository.java</w:t>
      </w:r>
    </w:p>
    <w:p w14:paraId="4253F68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└── AuditLogRepository.java</w:t>
      </w:r>
    </w:p>
    <w:p w14:paraId="2A24A94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lastRenderedPageBreak/>
        <w:t>│   │   │   │           ├── model/</w:t>
      </w:r>
    </w:p>
    <w:p w14:paraId="5B7DD5C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Policy.java</w:t>
      </w:r>
    </w:p>
    <w:p w14:paraId="057F828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Claim.java</w:t>
      </w:r>
    </w:p>
    <w:p w14:paraId="07BFF86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Customer.java</w:t>
      </w:r>
    </w:p>
    <w:p w14:paraId="6AA8213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User.java</w:t>
      </w:r>
    </w:p>
    <w:p w14:paraId="4F0FFB0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AuditLog.java</w:t>
      </w:r>
    </w:p>
    <w:p w14:paraId="331D00A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RiskAssessment.java</w:t>
      </w:r>
    </w:p>
    <w:p w14:paraId="7AAF9FD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PremiumCalculation.java</w:t>
      </w:r>
    </w:p>
    <w:p w14:paraId="3E95229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        │   └── </w:t>
      </w:r>
      <w:proofErr w:type="spellStart"/>
      <w:r w:rsidRPr="005933DE">
        <w:rPr>
          <w:rFonts w:ascii="Arial Black" w:hAnsi="Arial Black"/>
        </w:rPr>
        <w:t>dto</w:t>
      </w:r>
      <w:proofErr w:type="spellEnd"/>
      <w:r w:rsidRPr="005933DE">
        <w:rPr>
          <w:rFonts w:ascii="Arial Black" w:hAnsi="Arial Black"/>
        </w:rPr>
        <w:t>/</w:t>
      </w:r>
    </w:p>
    <w:p w14:paraId="7A5D39B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    ├── PolicyDTO.java</w:t>
      </w:r>
    </w:p>
    <w:p w14:paraId="657B540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    ├── ClaimDTO.java</w:t>
      </w:r>
    </w:p>
    <w:p w14:paraId="47528B6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    ├── CustomerDTO.java</w:t>
      </w:r>
    </w:p>
    <w:p w14:paraId="44BA842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    ├── LoginRequest.java</w:t>
      </w:r>
    </w:p>
    <w:p w14:paraId="426C733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    ├── AuthResponse.java</w:t>
      </w:r>
    </w:p>
    <w:p w14:paraId="558C841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    └── DashboardStats.java</w:t>
      </w:r>
    </w:p>
    <w:p w14:paraId="0AB3EC9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├── exception/</w:t>
      </w:r>
    </w:p>
    <w:p w14:paraId="3387A02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ResourceNotFoundException.java</w:t>
      </w:r>
    </w:p>
    <w:p w14:paraId="7518402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CustomExceptionHandler.java</w:t>
      </w:r>
    </w:p>
    <w:p w14:paraId="3E61EA4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└── ErrorResponse.java</w:t>
      </w:r>
    </w:p>
    <w:p w14:paraId="4D65F5B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├── security/</w:t>
      </w:r>
    </w:p>
    <w:p w14:paraId="5B906FB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JwtUtil.java</w:t>
      </w:r>
    </w:p>
    <w:p w14:paraId="4F1A40C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JwtRequestFilter.java</w:t>
      </w:r>
    </w:p>
    <w:p w14:paraId="3D33095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UserDetailsServiceImpl.java</w:t>
      </w:r>
    </w:p>
    <w:p w14:paraId="69F98D7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lastRenderedPageBreak/>
        <w:t>│   │   │   │           │   └── SecurityConstants.java</w:t>
      </w:r>
    </w:p>
    <w:p w14:paraId="25B5FA8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├── util/</w:t>
      </w:r>
    </w:p>
    <w:p w14:paraId="5159127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PolicyNumberGenerator.java</w:t>
      </w:r>
    </w:p>
    <w:p w14:paraId="6127328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ClaimNumberGenerator.java</w:t>
      </w:r>
    </w:p>
    <w:p w14:paraId="37C96AB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├── DateUtils.java</w:t>
      </w:r>
    </w:p>
    <w:p w14:paraId="450EA40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│   └── ValidationUtils.java</w:t>
      </w:r>
    </w:p>
    <w:p w14:paraId="5DB75BF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└── ai/</w:t>
      </w:r>
    </w:p>
    <w:p w14:paraId="5E4FC7C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    ├── RiskAssessor.java</w:t>
      </w:r>
    </w:p>
    <w:p w14:paraId="35B00E3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    ├── FraudDetector.java</w:t>
      </w:r>
    </w:p>
    <w:p w14:paraId="3E1DFD3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    ├── PremiumCalculator.java</w:t>
      </w:r>
    </w:p>
    <w:p w14:paraId="1F8716E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        └── NLPProcessor.java</w:t>
      </w:r>
    </w:p>
    <w:p w14:paraId="1C861DB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└── resources/</w:t>
      </w:r>
    </w:p>
    <w:p w14:paraId="602EDD1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    ├── </w:t>
      </w:r>
      <w:proofErr w:type="spellStart"/>
      <w:proofErr w:type="gramStart"/>
      <w:r w:rsidRPr="005933DE">
        <w:rPr>
          <w:rFonts w:ascii="Arial Black" w:hAnsi="Arial Black"/>
        </w:rPr>
        <w:t>application.properties</w:t>
      </w:r>
      <w:proofErr w:type="spellEnd"/>
      <w:proofErr w:type="gramEnd"/>
    </w:p>
    <w:p w14:paraId="00E536A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    ├── application-</w:t>
      </w:r>
      <w:proofErr w:type="spellStart"/>
      <w:proofErr w:type="gramStart"/>
      <w:r w:rsidRPr="005933DE">
        <w:rPr>
          <w:rFonts w:ascii="Arial Black" w:hAnsi="Arial Black"/>
        </w:rPr>
        <w:t>dev.properties</w:t>
      </w:r>
      <w:proofErr w:type="spellEnd"/>
      <w:proofErr w:type="gramEnd"/>
    </w:p>
    <w:p w14:paraId="746EFA2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    ├── application-</w:t>
      </w:r>
      <w:proofErr w:type="spellStart"/>
      <w:proofErr w:type="gramStart"/>
      <w:r w:rsidRPr="005933DE">
        <w:rPr>
          <w:rFonts w:ascii="Arial Black" w:hAnsi="Arial Black"/>
        </w:rPr>
        <w:t>prod.properties</w:t>
      </w:r>
      <w:proofErr w:type="spellEnd"/>
      <w:proofErr w:type="gramEnd"/>
    </w:p>
    <w:p w14:paraId="607EFD8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    ├── </w:t>
      </w:r>
      <w:proofErr w:type="spellStart"/>
      <w:r w:rsidRPr="005933DE">
        <w:rPr>
          <w:rFonts w:ascii="Arial Black" w:hAnsi="Arial Black"/>
        </w:rPr>
        <w:t>data.sql</w:t>
      </w:r>
      <w:proofErr w:type="spellEnd"/>
    </w:p>
    <w:p w14:paraId="02D0661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    ├── </w:t>
      </w:r>
      <w:proofErr w:type="spellStart"/>
      <w:r w:rsidRPr="005933DE">
        <w:rPr>
          <w:rFonts w:ascii="Arial Black" w:hAnsi="Arial Black"/>
        </w:rPr>
        <w:t>schema.sql</w:t>
      </w:r>
      <w:proofErr w:type="spellEnd"/>
    </w:p>
    <w:p w14:paraId="0FE8DEC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    └── logback-spring.xml</w:t>
      </w:r>
    </w:p>
    <w:p w14:paraId="73B7B6D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└── test/</w:t>
      </w:r>
    </w:p>
    <w:p w14:paraId="69EE1D3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└── java/</w:t>
      </w:r>
    </w:p>
    <w:p w14:paraId="6EE388F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    └── com/</w:t>
      </w:r>
    </w:p>
    <w:p w14:paraId="2A0B531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            └── </w:t>
      </w:r>
      <w:proofErr w:type="spellStart"/>
      <w:r w:rsidRPr="005933DE">
        <w:rPr>
          <w:rFonts w:ascii="Arial Black" w:hAnsi="Arial Black"/>
        </w:rPr>
        <w:t>insurai</w:t>
      </w:r>
      <w:proofErr w:type="spellEnd"/>
      <w:r w:rsidRPr="005933DE">
        <w:rPr>
          <w:rFonts w:ascii="Arial Black" w:hAnsi="Arial Black"/>
        </w:rPr>
        <w:t>/</w:t>
      </w:r>
    </w:p>
    <w:p w14:paraId="0F7F528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            ├── service/</w:t>
      </w:r>
    </w:p>
    <w:p w14:paraId="228DCF3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lastRenderedPageBreak/>
        <w:t>│   │                   │   ├── PolicyServiceTest.java</w:t>
      </w:r>
    </w:p>
    <w:p w14:paraId="355390C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            │   ├── ClaimServiceTest.java</w:t>
      </w:r>
    </w:p>
    <w:p w14:paraId="61E6F32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            │   └── AIServiceTest.java</w:t>
      </w:r>
    </w:p>
    <w:p w14:paraId="740BABA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            ├── controller/</w:t>
      </w:r>
    </w:p>
    <w:p w14:paraId="7EC45F1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            │   ├── PolicyControllerTest.java</w:t>
      </w:r>
    </w:p>
    <w:p w14:paraId="4E80A4E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            │   └── AuthControllerTest.java</w:t>
      </w:r>
    </w:p>
    <w:p w14:paraId="38444BD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            └── InsurAIApplicationTests.java</w:t>
      </w:r>
    </w:p>
    <w:p w14:paraId="2F1EBAA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├── pom.xml</w:t>
      </w:r>
    </w:p>
    <w:p w14:paraId="48EC0F1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├── </w:t>
      </w:r>
      <w:proofErr w:type="spellStart"/>
      <w:r w:rsidRPr="005933DE">
        <w:rPr>
          <w:rFonts w:ascii="Arial Black" w:hAnsi="Arial Black"/>
        </w:rPr>
        <w:t>Dockerfile</w:t>
      </w:r>
      <w:proofErr w:type="spellEnd"/>
    </w:p>
    <w:p w14:paraId="230C689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└── docker-</w:t>
      </w:r>
      <w:proofErr w:type="spellStart"/>
      <w:r w:rsidRPr="005933DE">
        <w:rPr>
          <w:rFonts w:ascii="Arial Black" w:hAnsi="Arial Black"/>
        </w:rPr>
        <w:t>compose.yml</w:t>
      </w:r>
      <w:proofErr w:type="spellEnd"/>
    </w:p>
    <w:p w14:paraId="2E15EE6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├── frontend/</w:t>
      </w:r>
    </w:p>
    <w:p w14:paraId="1A68CFE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├── public/</w:t>
      </w:r>
    </w:p>
    <w:p w14:paraId="41FD620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index.html</w:t>
      </w:r>
    </w:p>
    <w:p w14:paraId="30A6A9D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favicon.ico</w:t>
      </w:r>
    </w:p>
    <w:p w14:paraId="04CD99C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├── </w:t>
      </w:r>
      <w:proofErr w:type="spellStart"/>
      <w:proofErr w:type="gramStart"/>
      <w:r w:rsidRPr="005933DE">
        <w:rPr>
          <w:rFonts w:ascii="Arial Black" w:hAnsi="Arial Black"/>
        </w:rPr>
        <w:t>manifest.json</w:t>
      </w:r>
      <w:proofErr w:type="spellEnd"/>
      <w:proofErr w:type="gramEnd"/>
    </w:p>
    <w:p w14:paraId="5E90715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└── robots.txt</w:t>
      </w:r>
    </w:p>
    <w:p w14:paraId="66598DA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├── </w:t>
      </w:r>
      <w:proofErr w:type="spellStart"/>
      <w:r w:rsidRPr="005933DE">
        <w:rPr>
          <w:rFonts w:ascii="Arial Black" w:hAnsi="Arial Black"/>
        </w:rPr>
        <w:t>src</w:t>
      </w:r>
      <w:proofErr w:type="spellEnd"/>
      <w:r w:rsidRPr="005933DE">
        <w:rPr>
          <w:rFonts w:ascii="Arial Black" w:hAnsi="Arial Black"/>
        </w:rPr>
        <w:t>/</w:t>
      </w:r>
    </w:p>
    <w:p w14:paraId="149BC7C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components/</w:t>
      </w:r>
    </w:p>
    <w:p w14:paraId="374B4EF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common/</w:t>
      </w:r>
    </w:p>
    <w:p w14:paraId="5F22473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├── Header/</w:t>
      </w:r>
    </w:p>
    <w:p w14:paraId="41137DE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Header.js</w:t>
      </w:r>
    </w:p>
    <w:p w14:paraId="23D2984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Header.css</w:t>
      </w:r>
    </w:p>
    <w:p w14:paraId="6127E76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├── Sidebar/</w:t>
      </w:r>
    </w:p>
    <w:p w14:paraId="52E63D6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lastRenderedPageBreak/>
        <w:t>│   │   │   │   │   ├── Sidebar.js</w:t>
      </w:r>
    </w:p>
    <w:p w14:paraId="65CF6FF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Sidebar.css</w:t>
      </w:r>
    </w:p>
    <w:p w14:paraId="620729C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├── Footer/</w:t>
      </w:r>
    </w:p>
    <w:p w14:paraId="47D98E7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Footer.js</w:t>
      </w:r>
    </w:p>
    <w:p w14:paraId="003BD57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Footer.css</w:t>
      </w:r>
    </w:p>
    <w:p w14:paraId="1278BC0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├── </w:t>
      </w:r>
      <w:proofErr w:type="spellStart"/>
      <w:r w:rsidRPr="005933DE">
        <w:rPr>
          <w:rFonts w:ascii="Arial Black" w:hAnsi="Arial Black"/>
        </w:rPr>
        <w:t>LoadingSpinner</w:t>
      </w:r>
      <w:proofErr w:type="spellEnd"/>
      <w:r w:rsidRPr="005933DE">
        <w:rPr>
          <w:rFonts w:ascii="Arial Black" w:hAnsi="Arial Black"/>
        </w:rPr>
        <w:t>/</w:t>
      </w:r>
    </w:p>
    <w:p w14:paraId="3CD1255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LoadingSpinner.js</w:t>
      </w:r>
    </w:p>
    <w:p w14:paraId="3E916A0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LoadingSpinner.css</w:t>
      </w:r>
    </w:p>
    <w:p w14:paraId="6B9E47A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├── Modal/</w:t>
      </w:r>
    </w:p>
    <w:p w14:paraId="323047E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Modal.js</w:t>
      </w:r>
    </w:p>
    <w:p w14:paraId="01427E2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Modal.css</w:t>
      </w:r>
    </w:p>
    <w:p w14:paraId="6EEE317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└── Notification/</w:t>
      </w:r>
    </w:p>
    <w:p w14:paraId="42EDD01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├── Notification.js</w:t>
      </w:r>
    </w:p>
    <w:p w14:paraId="385510F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└── Notification.css</w:t>
      </w:r>
    </w:p>
    <w:p w14:paraId="3277E0C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policies/</w:t>
      </w:r>
    </w:p>
    <w:p w14:paraId="3BF78D2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├── </w:t>
      </w:r>
      <w:proofErr w:type="spellStart"/>
      <w:r w:rsidRPr="005933DE">
        <w:rPr>
          <w:rFonts w:ascii="Arial Black" w:hAnsi="Arial Black"/>
        </w:rPr>
        <w:t>PolicyList</w:t>
      </w:r>
      <w:proofErr w:type="spellEnd"/>
      <w:r w:rsidRPr="005933DE">
        <w:rPr>
          <w:rFonts w:ascii="Arial Black" w:hAnsi="Arial Black"/>
        </w:rPr>
        <w:t>/</w:t>
      </w:r>
    </w:p>
    <w:p w14:paraId="22EF275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PolicyList.js</w:t>
      </w:r>
    </w:p>
    <w:p w14:paraId="4BC4754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PolicyList.css</w:t>
      </w:r>
    </w:p>
    <w:p w14:paraId="4AD4856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├── </w:t>
      </w:r>
      <w:proofErr w:type="spellStart"/>
      <w:r w:rsidRPr="005933DE">
        <w:rPr>
          <w:rFonts w:ascii="Arial Black" w:hAnsi="Arial Black"/>
        </w:rPr>
        <w:t>PolicyForm</w:t>
      </w:r>
      <w:proofErr w:type="spellEnd"/>
      <w:r w:rsidRPr="005933DE">
        <w:rPr>
          <w:rFonts w:ascii="Arial Black" w:hAnsi="Arial Black"/>
        </w:rPr>
        <w:t>/</w:t>
      </w:r>
    </w:p>
    <w:p w14:paraId="560F95D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PolicyForm.js</w:t>
      </w:r>
    </w:p>
    <w:p w14:paraId="2EF5356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PolicyForm.css</w:t>
      </w:r>
    </w:p>
    <w:p w14:paraId="100D618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├── </w:t>
      </w:r>
      <w:proofErr w:type="spellStart"/>
      <w:r w:rsidRPr="005933DE">
        <w:rPr>
          <w:rFonts w:ascii="Arial Black" w:hAnsi="Arial Black"/>
        </w:rPr>
        <w:t>PolicyDetails</w:t>
      </w:r>
      <w:proofErr w:type="spellEnd"/>
      <w:r w:rsidRPr="005933DE">
        <w:rPr>
          <w:rFonts w:ascii="Arial Black" w:hAnsi="Arial Black"/>
        </w:rPr>
        <w:t>/</w:t>
      </w:r>
    </w:p>
    <w:p w14:paraId="6C63D7C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PolicyDetails.js</w:t>
      </w:r>
    </w:p>
    <w:p w14:paraId="4D59D5A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lastRenderedPageBreak/>
        <w:t>│   │   │   │   │   └── PolicyDetails.css</w:t>
      </w:r>
    </w:p>
    <w:p w14:paraId="0A66DC0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└── </w:t>
      </w:r>
      <w:proofErr w:type="spellStart"/>
      <w:r w:rsidRPr="005933DE">
        <w:rPr>
          <w:rFonts w:ascii="Arial Black" w:hAnsi="Arial Black"/>
        </w:rPr>
        <w:t>PolicyCard</w:t>
      </w:r>
      <w:proofErr w:type="spellEnd"/>
      <w:r w:rsidRPr="005933DE">
        <w:rPr>
          <w:rFonts w:ascii="Arial Black" w:hAnsi="Arial Black"/>
        </w:rPr>
        <w:t>/</w:t>
      </w:r>
    </w:p>
    <w:p w14:paraId="27131F3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├── PolicyCard.js</w:t>
      </w:r>
    </w:p>
    <w:p w14:paraId="23A1E07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└── PolicyCard.css</w:t>
      </w:r>
    </w:p>
    <w:p w14:paraId="142E153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claims/</w:t>
      </w:r>
    </w:p>
    <w:p w14:paraId="46F1D2B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├── </w:t>
      </w:r>
      <w:proofErr w:type="spellStart"/>
      <w:r w:rsidRPr="005933DE">
        <w:rPr>
          <w:rFonts w:ascii="Arial Black" w:hAnsi="Arial Black"/>
        </w:rPr>
        <w:t>ClaimList</w:t>
      </w:r>
      <w:proofErr w:type="spellEnd"/>
      <w:r w:rsidRPr="005933DE">
        <w:rPr>
          <w:rFonts w:ascii="Arial Black" w:hAnsi="Arial Black"/>
        </w:rPr>
        <w:t>/</w:t>
      </w:r>
    </w:p>
    <w:p w14:paraId="462CFB7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ClaimList.js</w:t>
      </w:r>
    </w:p>
    <w:p w14:paraId="46B6CC6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ClaimList.css</w:t>
      </w:r>
    </w:p>
    <w:p w14:paraId="6DCD828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├── </w:t>
      </w:r>
      <w:proofErr w:type="spellStart"/>
      <w:r w:rsidRPr="005933DE">
        <w:rPr>
          <w:rFonts w:ascii="Arial Black" w:hAnsi="Arial Black"/>
        </w:rPr>
        <w:t>ClaimForm</w:t>
      </w:r>
      <w:proofErr w:type="spellEnd"/>
      <w:r w:rsidRPr="005933DE">
        <w:rPr>
          <w:rFonts w:ascii="Arial Black" w:hAnsi="Arial Black"/>
        </w:rPr>
        <w:t>/</w:t>
      </w:r>
    </w:p>
    <w:p w14:paraId="00149A4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ClaimForm.js</w:t>
      </w:r>
    </w:p>
    <w:p w14:paraId="31707D8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ClaimForm.css</w:t>
      </w:r>
    </w:p>
    <w:p w14:paraId="438C59B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├── </w:t>
      </w:r>
      <w:proofErr w:type="spellStart"/>
      <w:r w:rsidRPr="005933DE">
        <w:rPr>
          <w:rFonts w:ascii="Arial Black" w:hAnsi="Arial Black"/>
        </w:rPr>
        <w:t>ClaimDetails</w:t>
      </w:r>
      <w:proofErr w:type="spellEnd"/>
      <w:r w:rsidRPr="005933DE">
        <w:rPr>
          <w:rFonts w:ascii="Arial Black" w:hAnsi="Arial Black"/>
        </w:rPr>
        <w:t>/</w:t>
      </w:r>
    </w:p>
    <w:p w14:paraId="7A59C4D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ClaimDetails.js</w:t>
      </w:r>
    </w:p>
    <w:p w14:paraId="60E29C9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ClaimDetails.css</w:t>
      </w:r>
    </w:p>
    <w:p w14:paraId="709E372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└── </w:t>
      </w:r>
      <w:proofErr w:type="spellStart"/>
      <w:r w:rsidRPr="005933DE">
        <w:rPr>
          <w:rFonts w:ascii="Arial Black" w:hAnsi="Arial Black"/>
        </w:rPr>
        <w:t>ClaimCard</w:t>
      </w:r>
      <w:proofErr w:type="spellEnd"/>
      <w:r w:rsidRPr="005933DE">
        <w:rPr>
          <w:rFonts w:ascii="Arial Black" w:hAnsi="Arial Black"/>
        </w:rPr>
        <w:t>/</w:t>
      </w:r>
    </w:p>
    <w:p w14:paraId="00B7AFE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├── ClaimCard.js</w:t>
      </w:r>
    </w:p>
    <w:p w14:paraId="21E358B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└── ClaimCard.css</w:t>
      </w:r>
    </w:p>
    <w:p w14:paraId="29CFB96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customers/</w:t>
      </w:r>
    </w:p>
    <w:p w14:paraId="2109787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├── </w:t>
      </w:r>
      <w:proofErr w:type="spellStart"/>
      <w:r w:rsidRPr="005933DE">
        <w:rPr>
          <w:rFonts w:ascii="Arial Black" w:hAnsi="Arial Black"/>
        </w:rPr>
        <w:t>CustomerList</w:t>
      </w:r>
      <w:proofErr w:type="spellEnd"/>
      <w:r w:rsidRPr="005933DE">
        <w:rPr>
          <w:rFonts w:ascii="Arial Black" w:hAnsi="Arial Black"/>
        </w:rPr>
        <w:t>/</w:t>
      </w:r>
    </w:p>
    <w:p w14:paraId="035FDBC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CustomerList.js</w:t>
      </w:r>
    </w:p>
    <w:p w14:paraId="0F7EBE9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CustomerList.css</w:t>
      </w:r>
    </w:p>
    <w:p w14:paraId="0C61800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├── </w:t>
      </w:r>
      <w:proofErr w:type="spellStart"/>
      <w:r w:rsidRPr="005933DE">
        <w:rPr>
          <w:rFonts w:ascii="Arial Black" w:hAnsi="Arial Black"/>
        </w:rPr>
        <w:t>CustomerForm</w:t>
      </w:r>
      <w:proofErr w:type="spellEnd"/>
      <w:r w:rsidRPr="005933DE">
        <w:rPr>
          <w:rFonts w:ascii="Arial Black" w:hAnsi="Arial Black"/>
        </w:rPr>
        <w:t>/</w:t>
      </w:r>
    </w:p>
    <w:p w14:paraId="1379695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CustomerForm.js</w:t>
      </w:r>
    </w:p>
    <w:p w14:paraId="33CB1A2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lastRenderedPageBreak/>
        <w:t>│   │   │   │   │   └── CustomerForm.css</w:t>
      </w:r>
    </w:p>
    <w:p w14:paraId="11B7A08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└── </w:t>
      </w:r>
      <w:proofErr w:type="spellStart"/>
      <w:r w:rsidRPr="005933DE">
        <w:rPr>
          <w:rFonts w:ascii="Arial Black" w:hAnsi="Arial Black"/>
        </w:rPr>
        <w:t>CustomerDetails</w:t>
      </w:r>
      <w:proofErr w:type="spellEnd"/>
      <w:r w:rsidRPr="005933DE">
        <w:rPr>
          <w:rFonts w:ascii="Arial Black" w:hAnsi="Arial Black"/>
        </w:rPr>
        <w:t>/</w:t>
      </w:r>
    </w:p>
    <w:p w14:paraId="4C952B8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├── CustomerDetails.js</w:t>
      </w:r>
    </w:p>
    <w:p w14:paraId="11B38DC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└── CustomerDetails.css</w:t>
      </w:r>
    </w:p>
    <w:p w14:paraId="3053089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dashboard/</w:t>
      </w:r>
    </w:p>
    <w:p w14:paraId="7C7CBDD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├── </w:t>
      </w:r>
      <w:proofErr w:type="spellStart"/>
      <w:r w:rsidRPr="005933DE">
        <w:rPr>
          <w:rFonts w:ascii="Arial Black" w:hAnsi="Arial Black"/>
        </w:rPr>
        <w:t>StatsCards</w:t>
      </w:r>
      <w:proofErr w:type="spellEnd"/>
      <w:r w:rsidRPr="005933DE">
        <w:rPr>
          <w:rFonts w:ascii="Arial Black" w:hAnsi="Arial Black"/>
        </w:rPr>
        <w:t>/</w:t>
      </w:r>
    </w:p>
    <w:p w14:paraId="588C34D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StatsCards.js</w:t>
      </w:r>
    </w:p>
    <w:p w14:paraId="15D4755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StatsCards.css</w:t>
      </w:r>
    </w:p>
    <w:p w14:paraId="12A5BAB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├── Charts/</w:t>
      </w:r>
    </w:p>
    <w:p w14:paraId="7AF9800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PremiumChart.js</w:t>
      </w:r>
    </w:p>
    <w:p w14:paraId="50B0B20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ClaimsChart.js</w:t>
      </w:r>
    </w:p>
    <w:p w14:paraId="25AAA69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Charts.css</w:t>
      </w:r>
    </w:p>
    <w:p w14:paraId="1EC4AAF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├── </w:t>
      </w:r>
      <w:proofErr w:type="spellStart"/>
      <w:r w:rsidRPr="005933DE">
        <w:rPr>
          <w:rFonts w:ascii="Arial Black" w:hAnsi="Arial Black"/>
        </w:rPr>
        <w:t>RecentActivity</w:t>
      </w:r>
      <w:proofErr w:type="spellEnd"/>
      <w:r w:rsidRPr="005933DE">
        <w:rPr>
          <w:rFonts w:ascii="Arial Black" w:hAnsi="Arial Black"/>
        </w:rPr>
        <w:t>/</w:t>
      </w:r>
    </w:p>
    <w:p w14:paraId="79E0B37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├── RecentActivity.js</w:t>
      </w:r>
    </w:p>
    <w:p w14:paraId="3C51598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│   └── RecentActivity.css</w:t>
      </w:r>
    </w:p>
    <w:p w14:paraId="17E4A1E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│   └── </w:t>
      </w:r>
      <w:proofErr w:type="spellStart"/>
      <w:r w:rsidRPr="005933DE">
        <w:rPr>
          <w:rFonts w:ascii="Arial Black" w:hAnsi="Arial Black"/>
        </w:rPr>
        <w:t>AIRecommendations</w:t>
      </w:r>
      <w:proofErr w:type="spellEnd"/>
      <w:r w:rsidRPr="005933DE">
        <w:rPr>
          <w:rFonts w:ascii="Arial Black" w:hAnsi="Arial Black"/>
        </w:rPr>
        <w:t>/</w:t>
      </w:r>
    </w:p>
    <w:p w14:paraId="3924F40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├── AIRecommendations.js</w:t>
      </w:r>
    </w:p>
    <w:p w14:paraId="59B2EF8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    └── AIRecommendations.css</w:t>
      </w:r>
    </w:p>
    <w:p w14:paraId="409C34A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└── ai/</w:t>
      </w:r>
    </w:p>
    <w:p w14:paraId="439DF63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    ├── </w:t>
      </w:r>
      <w:proofErr w:type="spellStart"/>
      <w:r w:rsidRPr="005933DE">
        <w:rPr>
          <w:rFonts w:ascii="Arial Black" w:hAnsi="Arial Black"/>
        </w:rPr>
        <w:t>RiskAssessment</w:t>
      </w:r>
      <w:proofErr w:type="spellEnd"/>
      <w:r w:rsidRPr="005933DE">
        <w:rPr>
          <w:rFonts w:ascii="Arial Black" w:hAnsi="Arial Black"/>
        </w:rPr>
        <w:t>/</w:t>
      </w:r>
    </w:p>
    <w:p w14:paraId="1DFB714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    │   ├── RiskAssessment.js</w:t>
      </w:r>
    </w:p>
    <w:p w14:paraId="523472D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    │   └── RiskAssessment.css</w:t>
      </w:r>
    </w:p>
    <w:p w14:paraId="4126DD6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    ├── </w:t>
      </w:r>
      <w:proofErr w:type="spellStart"/>
      <w:r w:rsidRPr="005933DE">
        <w:rPr>
          <w:rFonts w:ascii="Arial Black" w:hAnsi="Arial Black"/>
        </w:rPr>
        <w:t>FraudDetection</w:t>
      </w:r>
      <w:proofErr w:type="spellEnd"/>
      <w:r w:rsidRPr="005933DE">
        <w:rPr>
          <w:rFonts w:ascii="Arial Black" w:hAnsi="Arial Black"/>
        </w:rPr>
        <w:t>/</w:t>
      </w:r>
    </w:p>
    <w:p w14:paraId="0B097C5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lastRenderedPageBreak/>
        <w:t>│   │   │       │   ├── FraudDetection.js</w:t>
      </w:r>
    </w:p>
    <w:p w14:paraId="05F3ABA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    │   └── FraudDetection.css</w:t>
      </w:r>
    </w:p>
    <w:p w14:paraId="700C4F2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    └── </w:t>
      </w:r>
      <w:proofErr w:type="spellStart"/>
      <w:r w:rsidRPr="005933DE">
        <w:rPr>
          <w:rFonts w:ascii="Arial Black" w:hAnsi="Arial Black"/>
        </w:rPr>
        <w:t>ChatAssistant</w:t>
      </w:r>
      <w:proofErr w:type="spellEnd"/>
      <w:r w:rsidRPr="005933DE">
        <w:rPr>
          <w:rFonts w:ascii="Arial Black" w:hAnsi="Arial Black"/>
        </w:rPr>
        <w:t>/</w:t>
      </w:r>
    </w:p>
    <w:p w14:paraId="2344605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        ├── ChatAssistant.js</w:t>
      </w:r>
    </w:p>
    <w:p w14:paraId="1130715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        └── ChatAssistant.css</w:t>
      </w:r>
    </w:p>
    <w:p w14:paraId="0A784BD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pages/</w:t>
      </w:r>
    </w:p>
    <w:p w14:paraId="4401D33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Login/</w:t>
      </w:r>
    </w:p>
    <w:p w14:paraId="1510BE9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├── Login.js</w:t>
      </w:r>
    </w:p>
    <w:p w14:paraId="3E6CB05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└── Login.css</w:t>
      </w:r>
    </w:p>
    <w:p w14:paraId="6AB62C1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Dashboard/</w:t>
      </w:r>
    </w:p>
    <w:p w14:paraId="69C6151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├── Dashboard.js</w:t>
      </w:r>
    </w:p>
    <w:p w14:paraId="6F24100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└── Dashboard.css</w:t>
      </w:r>
    </w:p>
    <w:p w14:paraId="55880CB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Policies/</w:t>
      </w:r>
    </w:p>
    <w:p w14:paraId="5F5C0A5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├── Policies.js</w:t>
      </w:r>
    </w:p>
    <w:p w14:paraId="69067BB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└── Policies.css</w:t>
      </w:r>
    </w:p>
    <w:p w14:paraId="38C5AEF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Claims/</w:t>
      </w:r>
    </w:p>
    <w:p w14:paraId="12D71BF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├── Claims.js</w:t>
      </w:r>
    </w:p>
    <w:p w14:paraId="6159B15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└── Claims.css</w:t>
      </w:r>
    </w:p>
    <w:p w14:paraId="48F46CA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Customers/</w:t>
      </w:r>
    </w:p>
    <w:p w14:paraId="63F9490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├── Customers.js</w:t>
      </w:r>
    </w:p>
    <w:p w14:paraId="6D72EC1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└── Customers.css</w:t>
      </w:r>
    </w:p>
    <w:p w14:paraId="6CD79BF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Reports/</w:t>
      </w:r>
    </w:p>
    <w:p w14:paraId="268872A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├── Reports.js</w:t>
      </w:r>
    </w:p>
    <w:p w14:paraId="5BA37BF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lastRenderedPageBreak/>
        <w:t>│   │   │   │   └── Reports.css</w:t>
      </w:r>
    </w:p>
    <w:p w14:paraId="29D7598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Settings/</w:t>
      </w:r>
    </w:p>
    <w:p w14:paraId="459306C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├── Settings.js</w:t>
      </w:r>
    </w:p>
    <w:p w14:paraId="347805F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│   └── Settings.css</w:t>
      </w:r>
    </w:p>
    <w:p w14:paraId="7B89B05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│   │   └── </w:t>
      </w:r>
      <w:proofErr w:type="spellStart"/>
      <w:r w:rsidRPr="005933DE">
        <w:rPr>
          <w:rFonts w:ascii="Arial Black" w:hAnsi="Arial Black"/>
        </w:rPr>
        <w:t>NotFound</w:t>
      </w:r>
      <w:proofErr w:type="spellEnd"/>
      <w:r w:rsidRPr="005933DE">
        <w:rPr>
          <w:rFonts w:ascii="Arial Black" w:hAnsi="Arial Black"/>
        </w:rPr>
        <w:t>/</w:t>
      </w:r>
    </w:p>
    <w:p w14:paraId="6C3FE59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    ├── NotFound.js</w:t>
      </w:r>
    </w:p>
    <w:p w14:paraId="6A58550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    └── NotFound.css</w:t>
      </w:r>
    </w:p>
    <w:p w14:paraId="59C2F92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services/</w:t>
      </w:r>
    </w:p>
    <w:p w14:paraId="27DC766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api.js</w:t>
      </w:r>
    </w:p>
    <w:p w14:paraId="4FB71A3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auth.js</w:t>
      </w:r>
    </w:p>
    <w:p w14:paraId="3E75B72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policyService.js</w:t>
      </w:r>
    </w:p>
    <w:p w14:paraId="450020B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claimService.js</w:t>
      </w:r>
    </w:p>
    <w:p w14:paraId="30F40C9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customerService.js</w:t>
      </w:r>
    </w:p>
    <w:p w14:paraId="1D94876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dashboardService.js</w:t>
      </w:r>
    </w:p>
    <w:p w14:paraId="661A4B6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aiService.js</w:t>
      </w:r>
    </w:p>
    <w:p w14:paraId="19CAE2D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└── reportService.js</w:t>
      </w:r>
    </w:p>
    <w:p w14:paraId="176C3B3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utils/</w:t>
      </w:r>
    </w:p>
    <w:p w14:paraId="2E27F41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auth.js</w:t>
      </w:r>
    </w:p>
    <w:p w14:paraId="4DCCB52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helpers.js</w:t>
      </w:r>
    </w:p>
    <w:p w14:paraId="414F8BD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constants.js</w:t>
      </w:r>
    </w:p>
    <w:p w14:paraId="23B480B0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validators.js</w:t>
      </w:r>
    </w:p>
    <w:p w14:paraId="5EB9A1A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└── formatters.js</w:t>
      </w:r>
    </w:p>
    <w:p w14:paraId="127B429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contexts/</w:t>
      </w:r>
    </w:p>
    <w:p w14:paraId="1DB7245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lastRenderedPageBreak/>
        <w:t>│   │   │   ├── AuthContext.js</w:t>
      </w:r>
    </w:p>
    <w:p w14:paraId="15F9733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└── AppContext.js</w:t>
      </w:r>
    </w:p>
    <w:p w14:paraId="1DC5265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hooks/</w:t>
      </w:r>
    </w:p>
    <w:p w14:paraId="2F5CEE5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useAuth.js</w:t>
      </w:r>
    </w:p>
    <w:p w14:paraId="1B312AF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useApi.js</w:t>
      </w:r>
    </w:p>
    <w:p w14:paraId="4849527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└── useForm.js</w:t>
      </w:r>
    </w:p>
    <w:p w14:paraId="3FEE77A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styles/</w:t>
      </w:r>
    </w:p>
    <w:p w14:paraId="3A7201C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index.css</w:t>
      </w:r>
    </w:p>
    <w:p w14:paraId="42BA6E7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├── theme.js</w:t>
      </w:r>
    </w:p>
    <w:p w14:paraId="052D39F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│   └── variables.css</w:t>
      </w:r>
    </w:p>
    <w:p w14:paraId="3315143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App.js</w:t>
      </w:r>
    </w:p>
    <w:p w14:paraId="4AB656C1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App.css</w:t>
      </w:r>
    </w:p>
    <w:p w14:paraId="502B07D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App.test.js</w:t>
      </w:r>
    </w:p>
    <w:p w14:paraId="1DD8F29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├── index.js</w:t>
      </w:r>
    </w:p>
    <w:p w14:paraId="26DF4DC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└── store/</w:t>
      </w:r>
    </w:p>
    <w:p w14:paraId="5FB739E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├── index.js</w:t>
      </w:r>
    </w:p>
    <w:p w14:paraId="1335741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├── actions/</w:t>
      </w:r>
    </w:p>
    <w:p w14:paraId="04B3650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│   ├── authActions.js</w:t>
      </w:r>
    </w:p>
    <w:p w14:paraId="7137B31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│   ├── policyActions.js</w:t>
      </w:r>
    </w:p>
    <w:p w14:paraId="00DEEC6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│   ├── claimActions.js</w:t>
      </w:r>
    </w:p>
    <w:p w14:paraId="0320CE5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│   └── customerActions.js</w:t>
      </w:r>
    </w:p>
    <w:p w14:paraId="1C99AB8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├── reducers/</w:t>
      </w:r>
    </w:p>
    <w:p w14:paraId="4E56A5BC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│   ├── authReducer.js</w:t>
      </w:r>
    </w:p>
    <w:p w14:paraId="6D20EB4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lastRenderedPageBreak/>
        <w:t>│   │       │   ├── policyReducer.js</w:t>
      </w:r>
    </w:p>
    <w:p w14:paraId="22EE2FE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│   ├── claimReducer.js</w:t>
      </w:r>
    </w:p>
    <w:p w14:paraId="26B14EC5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│   └── customerReducer.js</w:t>
      </w:r>
    </w:p>
    <w:p w14:paraId="7B27B3D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│       └── store.js</w:t>
      </w:r>
    </w:p>
    <w:p w14:paraId="3D2ACB2B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├── </w:t>
      </w:r>
      <w:proofErr w:type="spellStart"/>
      <w:proofErr w:type="gramStart"/>
      <w:r w:rsidRPr="005933DE">
        <w:rPr>
          <w:rFonts w:ascii="Arial Black" w:hAnsi="Arial Black"/>
        </w:rPr>
        <w:t>package.json</w:t>
      </w:r>
      <w:proofErr w:type="spellEnd"/>
      <w:proofErr w:type="gramEnd"/>
    </w:p>
    <w:p w14:paraId="2DC113E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├── package-</w:t>
      </w:r>
      <w:proofErr w:type="spellStart"/>
      <w:proofErr w:type="gramStart"/>
      <w:r w:rsidRPr="005933DE">
        <w:rPr>
          <w:rFonts w:ascii="Arial Black" w:hAnsi="Arial Black"/>
        </w:rPr>
        <w:t>lock.json</w:t>
      </w:r>
      <w:proofErr w:type="spellEnd"/>
      <w:proofErr w:type="gramEnd"/>
    </w:p>
    <w:p w14:paraId="6325523E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├── </w:t>
      </w:r>
      <w:proofErr w:type="spellStart"/>
      <w:r w:rsidRPr="005933DE">
        <w:rPr>
          <w:rFonts w:ascii="Arial Black" w:hAnsi="Arial Black"/>
        </w:rPr>
        <w:t>Dockerfile</w:t>
      </w:r>
      <w:proofErr w:type="spellEnd"/>
    </w:p>
    <w:p w14:paraId="29D0FFB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├── </w:t>
      </w:r>
      <w:proofErr w:type="spellStart"/>
      <w:r w:rsidRPr="005933DE">
        <w:rPr>
          <w:rFonts w:ascii="Arial Black" w:hAnsi="Arial Black"/>
        </w:rPr>
        <w:t>nginx.conf</w:t>
      </w:r>
      <w:proofErr w:type="spellEnd"/>
    </w:p>
    <w:p w14:paraId="51F01974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└── docker-</w:t>
      </w:r>
      <w:proofErr w:type="spellStart"/>
      <w:r w:rsidRPr="005933DE">
        <w:rPr>
          <w:rFonts w:ascii="Arial Black" w:hAnsi="Arial Black"/>
        </w:rPr>
        <w:t>compose.yml</w:t>
      </w:r>
      <w:proofErr w:type="spellEnd"/>
    </w:p>
    <w:p w14:paraId="030D538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├── database/</w:t>
      </w:r>
    </w:p>
    <w:p w14:paraId="314A3A7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 xml:space="preserve">│   ├── </w:t>
      </w:r>
      <w:proofErr w:type="spellStart"/>
      <w:r w:rsidRPr="005933DE">
        <w:rPr>
          <w:rFonts w:ascii="Arial Black" w:hAnsi="Arial Black"/>
        </w:rPr>
        <w:t>init.sql</w:t>
      </w:r>
      <w:proofErr w:type="spellEnd"/>
    </w:p>
    <w:p w14:paraId="07B1813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├── sample-</w:t>
      </w:r>
      <w:proofErr w:type="spellStart"/>
      <w:r w:rsidRPr="005933DE">
        <w:rPr>
          <w:rFonts w:ascii="Arial Black" w:hAnsi="Arial Black"/>
        </w:rPr>
        <w:t>data.sql</w:t>
      </w:r>
      <w:proofErr w:type="spellEnd"/>
    </w:p>
    <w:p w14:paraId="3FB7A66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└── migrations/</w:t>
      </w:r>
    </w:p>
    <w:p w14:paraId="03777B76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    ├── V1__initial_schema.sql</w:t>
      </w:r>
    </w:p>
    <w:p w14:paraId="19C820A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    ├── V2__add_ai_features.sql</w:t>
      </w:r>
    </w:p>
    <w:p w14:paraId="2D98944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    └── V3__add_audit_tables.sql</w:t>
      </w:r>
    </w:p>
    <w:p w14:paraId="517C84AA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├── documentation/</w:t>
      </w:r>
    </w:p>
    <w:p w14:paraId="30FA3BAF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├── API_Documentation.md</w:t>
      </w:r>
    </w:p>
    <w:p w14:paraId="0AD07ED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├── User_Guide.md</w:t>
      </w:r>
    </w:p>
    <w:p w14:paraId="7B9DF46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├── Setup_Guide.md</w:t>
      </w:r>
    </w:p>
    <w:p w14:paraId="75B5595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├── Architecture.md</w:t>
      </w:r>
    </w:p>
    <w:p w14:paraId="49318E0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└── Database_Schema.md</w:t>
      </w:r>
    </w:p>
    <w:p w14:paraId="0D21EB7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├── scripts/</w:t>
      </w:r>
    </w:p>
    <w:p w14:paraId="69534763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lastRenderedPageBreak/>
        <w:t>│   ├── deploy.sh</w:t>
      </w:r>
    </w:p>
    <w:p w14:paraId="3AE69747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├── backup-db.sh</w:t>
      </w:r>
    </w:p>
    <w:p w14:paraId="3B46515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├── restore-db.sh</w:t>
      </w:r>
    </w:p>
    <w:p w14:paraId="13AC3D12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│   └── test-api.sh</w:t>
      </w:r>
    </w:p>
    <w:p w14:paraId="51AF9EAD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├─</w:t>
      </w:r>
      <w:proofErr w:type="gramStart"/>
      <w:r w:rsidRPr="005933DE">
        <w:rPr>
          <w:rFonts w:ascii="Arial Black" w:hAnsi="Arial Black"/>
        </w:rPr>
        <w:t>─ .</w:t>
      </w:r>
      <w:proofErr w:type="spellStart"/>
      <w:r w:rsidRPr="005933DE">
        <w:rPr>
          <w:rFonts w:ascii="Arial Black" w:hAnsi="Arial Black"/>
        </w:rPr>
        <w:t>gitignore</w:t>
      </w:r>
      <w:proofErr w:type="spellEnd"/>
      <w:proofErr w:type="gramEnd"/>
    </w:p>
    <w:p w14:paraId="59672318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├── README.md</w:t>
      </w:r>
    </w:p>
    <w:p w14:paraId="64BA3E29" w14:textId="77777777" w:rsidR="005933DE" w:rsidRPr="005933DE" w:rsidRDefault="005933DE" w:rsidP="005933DE">
      <w:pPr>
        <w:rPr>
          <w:rFonts w:ascii="Arial Black" w:hAnsi="Arial Black"/>
        </w:rPr>
      </w:pPr>
      <w:r w:rsidRPr="005933DE">
        <w:rPr>
          <w:rFonts w:ascii="Arial Black" w:hAnsi="Arial Black"/>
        </w:rPr>
        <w:t>├── LICENSE</w:t>
      </w:r>
    </w:p>
    <w:p w14:paraId="131F611D" w14:textId="628B2B74" w:rsidR="005933DE" w:rsidRPr="005933DE" w:rsidRDefault="005933DE" w:rsidP="005933DE">
      <w:pPr>
        <w:rPr>
          <w:rFonts w:ascii="Aptos Display" w:hAnsi="Aptos Display"/>
          <w:b/>
          <w:bCs/>
          <w:sz w:val="32"/>
          <w:szCs w:val="32"/>
        </w:rPr>
      </w:pPr>
      <w:r w:rsidRPr="005933DE">
        <w:rPr>
          <w:rFonts w:ascii="Arial Black" w:hAnsi="Arial Black"/>
        </w:rPr>
        <w:t>└── docker-</w:t>
      </w:r>
      <w:proofErr w:type="spellStart"/>
      <w:r w:rsidRPr="005933DE">
        <w:rPr>
          <w:rFonts w:ascii="Arial Black" w:hAnsi="Arial Black"/>
        </w:rPr>
        <w:t>compose.yml</w:t>
      </w:r>
      <w:proofErr w:type="spellEnd"/>
      <w:r>
        <w:rPr>
          <w:rFonts w:ascii="Arial Black" w:hAnsi="Arial Black"/>
        </w:rPr>
        <w:br/>
      </w:r>
      <w:r>
        <w:rPr>
          <w:rFonts w:ascii="Arial Black" w:hAnsi="Arial Black"/>
        </w:rPr>
        <w:br/>
      </w:r>
      <w:r w:rsidRPr="005933DE">
        <w:rPr>
          <w:rFonts w:ascii="Arial Black" w:hAnsi="Arial Black"/>
          <w:sz w:val="32"/>
          <w:szCs w:val="32"/>
        </w:rPr>
        <w:br/>
      </w:r>
      <w:r w:rsidRPr="005933DE">
        <w:rPr>
          <w:rFonts w:ascii="Aptos Display" w:hAnsi="Aptos Display"/>
          <w:b/>
          <w:bCs/>
          <w:sz w:val="32"/>
          <w:szCs w:val="32"/>
        </w:rPr>
        <w:t xml:space="preserve">  Foundation &amp; Setup</w:t>
      </w:r>
    </w:p>
    <w:p w14:paraId="35DD4800" w14:textId="557FBC5C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Initialize Project Structure</w:t>
      </w:r>
    </w:p>
    <w:p w14:paraId="051FFB83" w14:textId="38B09D79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Set Up Backend (Spring Boot)</w:t>
      </w:r>
    </w:p>
    <w:p w14:paraId="370081BE" w14:textId="385FBB72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Set Up Frontend (React)</w:t>
      </w:r>
    </w:p>
    <w:p w14:paraId="297E35DC" w14:textId="5080E1FF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Configure Development Environment</w:t>
      </w:r>
    </w:p>
    <w:p w14:paraId="69E4F89C" w14:textId="2BEA13FA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Set Up Database</w:t>
      </w:r>
    </w:p>
    <w:p w14:paraId="102261A6" w14:textId="77777777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</w:p>
    <w:p w14:paraId="1208E324" w14:textId="0EE07667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</w:p>
    <w:p w14:paraId="79FE9AA4" w14:textId="77777777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</w:p>
    <w:p w14:paraId="377F791E" w14:textId="17E8FF9A" w:rsidR="005933DE" w:rsidRPr="005933DE" w:rsidRDefault="005933DE" w:rsidP="005933DE">
      <w:pPr>
        <w:rPr>
          <w:rFonts w:ascii="Aptos Display" w:hAnsi="Aptos Display"/>
          <w:b/>
          <w:bCs/>
          <w:sz w:val="32"/>
          <w:szCs w:val="32"/>
        </w:rPr>
      </w:pPr>
      <w:r w:rsidRPr="005933DE">
        <w:rPr>
          <w:rFonts w:ascii="Aptos Display" w:hAnsi="Aptos Display"/>
          <w:b/>
          <w:bCs/>
          <w:sz w:val="32"/>
          <w:szCs w:val="32"/>
        </w:rPr>
        <w:t>Core Backend Development</w:t>
      </w:r>
    </w:p>
    <w:p w14:paraId="30565156" w14:textId="5A5F79ED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Design and Implement Database Schema</w:t>
      </w:r>
    </w:p>
    <w:p w14:paraId="7A7B171F" w14:textId="368E9F7D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Create Data Models (JPA Entities)</w:t>
      </w:r>
    </w:p>
    <w:p w14:paraId="5F32FA05" w14:textId="4FECFFE1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lastRenderedPageBreak/>
        <w:t>Implement Repository Layer</w:t>
      </w:r>
    </w:p>
    <w:p w14:paraId="41AE7219" w14:textId="5A1E42A7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Develop Service Layer with Business Logic</w:t>
      </w:r>
    </w:p>
    <w:p w14:paraId="5C5C1294" w14:textId="5B9ED19B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Build REST API Controllers</w:t>
      </w:r>
    </w:p>
    <w:p w14:paraId="5341AE60" w14:textId="1BA9C161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Implement Security &amp; Authentication (JWT)</w:t>
      </w:r>
    </w:p>
    <w:p w14:paraId="19CB8752" w14:textId="3520366F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Test API Endpoints</w:t>
      </w:r>
    </w:p>
    <w:p w14:paraId="749498EF" w14:textId="77777777" w:rsidR="005933DE" w:rsidRPr="005933DE" w:rsidRDefault="005933DE" w:rsidP="005933DE">
      <w:pPr>
        <w:rPr>
          <w:rFonts w:ascii="Aptos Display" w:hAnsi="Aptos Display"/>
          <w:b/>
          <w:bCs/>
          <w:sz w:val="32"/>
          <w:szCs w:val="32"/>
        </w:rPr>
      </w:pPr>
    </w:p>
    <w:p w14:paraId="03BBF194" w14:textId="2E3AC671" w:rsidR="005933DE" w:rsidRPr="005933DE" w:rsidRDefault="005933DE" w:rsidP="005933DE">
      <w:pPr>
        <w:rPr>
          <w:rFonts w:ascii="Aptos Display" w:hAnsi="Aptos Display"/>
          <w:b/>
          <w:bCs/>
          <w:sz w:val="32"/>
          <w:szCs w:val="32"/>
        </w:rPr>
      </w:pPr>
      <w:r w:rsidRPr="005933DE">
        <w:rPr>
          <w:rFonts w:ascii="Aptos Display" w:hAnsi="Aptos Display"/>
          <w:b/>
          <w:bCs/>
          <w:sz w:val="32"/>
          <w:szCs w:val="32"/>
        </w:rPr>
        <w:t xml:space="preserve"> Core Frontend Development</w:t>
      </w:r>
    </w:p>
    <w:p w14:paraId="5C2F6BD8" w14:textId="29207A59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Set Up State Management (Redux)</w:t>
      </w:r>
    </w:p>
    <w:p w14:paraId="22491656" w14:textId="07647A2D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Create API Service Layer</w:t>
      </w:r>
    </w:p>
    <w:p w14:paraId="68EAA50D" w14:textId="2292E144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Implement Application Routing &amp; Auth Guards</w:t>
      </w:r>
    </w:p>
    <w:p w14:paraId="0CCACC53" w14:textId="50324CEC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Develop Reusable UI Components</w:t>
      </w:r>
    </w:p>
    <w:p w14:paraId="5B0D5581" w14:textId="6DE96EB3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Build Main Application Pages</w:t>
      </w:r>
    </w:p>
    <w:p w14:paraId="29962F66" w14:textId="7252264A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Connect Frontend to Backend API</w:t>
      </w:r>
    </w:p>
    <w:p w14:paraId="37E3BCF4" w14:textId="59D6B0A9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</w:p>
    <w:p w14:paraId="186C7534" w14:textId="26C4197D" w:rsidR="005933DE" w:rsidRPr="005933DE" w:rsidRDefault="005933DE" w:rsidP="005933DE">
      <w:pPr>
        <w:rPr>
          <w:rFonts w:ascii="Aptos Display" w:hAnsi="Aptos Display"/>
          <w:b/>
          <w:bCs/>
          <w:sz w:val="32"/>
          <w:szCs w:val="32"/>
        </w:rPr>
      </w:pPr>
      <w:r w:rsidRPr="005933DE">
        <w:rPr>
          <w:rFonts w:ascii="Aptos Display" w:hAnsi="Aptos Display"/>
          <w:b/>
          <w:bCs/>
          <w:sz w:val="32"/>
          <w:szCs w:val="32"/>
        </w:rPr>
        <w:t xml:space="preserve"> AI &amp; Advanced Features Integration</w:t>
      </w:r>
    </w:p>
    <w:p w14:paraId="13D90849" w14:textId="7DC6F84A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Develop Backend AI Service Layer</w:t>
      </w:r>
    </w:p>
    <w:p w14:paraId="081F9B6F" w14:textId="32326BD8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Create AI API Endpoints</w:t>
      </w:r>
    </w:p>
    <w:p w14:paraId="3F9AACAB" w14:textId="2748B06F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Integrate AI into Business Logic</w:t>
      </w:r>
    </w:p>
    <w:p w14:paraId="2BDEF091" w14:textId="2644C3AA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Build Frontend AI Components</w:t>
      </w:r>
    </w:p>
    <w:p w14:paraId="12D483F8" w14:textId="100EDD61" w:rsidR="005933DE" w:rsidRPr="00BC41AC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Implement Additional Features (Reports, Dashboard Charts)</w:t>
      </w:r>
    </w:p>
    <w:p w14:paraId="7DD7807B" w14:textId="1238AD5C" w:rsidR="005933DE" w:rsidRPr="005933DE" w:rsidRDefault="005933DE" w:rsidP="005933DE">
      <w:pPr>
        <w:rPr>
          <w:rFonts w:ascii="Aptos Display" w:hAnsi="Aptos Display"/>
          <w:b/>
          <w:bCs/>
          <w:sz w:val="32"/>
          <w:szCs w:val="32"/>
        </w:rPr>
      </w:pPr>
      <w:r w:rsidRPr="005933DE">
        <w:rPr>
          <w:rFonts w:ascii="Aptos Display" w:hAnsi="Aptos Display"/>
          <w:b/>
          <w:bCs/>
          <w:sz w:val="32"/>
          <w:szCs w:val="32"/>
        </w:rPr>
        <w:lastRenderedPageBreak/>
        <w:t xml:space="preserve"> Polish, Test, and Deploy</w:t>
      </w:r>
    </w:p>
    <w:p w14:paraId="4F68E226" w14:textId="6DFA285C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Implement Comprehensive Error Handling</w:t>
      </w:r>
    </w:p>
    <w:p w14:paraId="05B8A233" w14:textId="54EB8C68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Write Unit and Integration Tests</w:t>
      </w:r>
    </w:p>
    <w:p w14:paraId="17334291" w14:textId="6D51F8AB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Refine UI/UX and Styling</w:t>
      </w:r>
    </w:p>
    <w:p w14:paraId="248D6575" w14:textId="77188CF0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proofErr w:type="spellStart"/>
      <w:r w:rsidRPr="005933DE">
        <w:rPr>
          <w:rFonts w:ascii="Aptos Display" w:hAnsi="Aptos Display"/>
          <w:sz w:val="32"/>
          <w:szCs w:val="32"/>
        </w:rPr>
        <w:t>Dockerize</w:t>
      </w:r>
      <w:proofErr w:type="spellEnd"/>
      <w:r w:rsidRPr="005933DE">
        <w:rPr>
          <w:rFonts w:ascii="Aptos Display" w:hAnsi="Aptos Display"/>
          <w:sz w:val="32"/>
          <w:szCs w:val="32"/>
        </w:rPr>
        <w:t xml:space="preserve"> Application</w:t>
      </w:r>
    </w:p>
    <w:p w14:paraId="5F79F67E" w14:textId="12B0081F" w:rsidR="005933DE" w:rsidRPr="005933DE" w:rsidRDefault="005933DE" w:rsidP="005933DE">
      <w:pPr>
        <w:rPr>
          <w:rFonts w:ascii="Aptos Display" w:hAnsi="Aptos Display"/>
          <w:sz w:val="32"/>
          <w:szCs w:val="32"/>
        </w:rPr>
      </w:pPr>
      <w:r w:rsidRPr="005933DE">
        <w:rPr>
          <w:rFonts w:ascii="Aptos Display" w:hAnsi="Aptos Display"/>
          <w:sz w:val="32"/>
          <w:szCs w:val="32"/>
        </w:rPr>
        <w:t>Deploy to Production Environment</w:t>
      </w:r>
    </w:p>
    <w:p w14:paraId="64F23A6E" w14:textId="77777777" w:rsidR="005933DE" w:rsidRPr="005933DE" w:rsidRDefault="005933DE" w:rsidP="005933DE">
      <w:pPr>
        <w:rPr>
          <w:rFonts w:ascii="Arial Black" w:hAnsi="Arial Black"/>
          <w:sz w:val="32"/>
          <w:szCs w:val="32"/>
        </w:rPr>
      </w:pPr>
    </w:p>
    <w:p w14:paraId="3BB87510" w14:textId="5A14B423" w:rsidR="005933DE" w:rsidRPr="005933DE" w:rsidRDefault="005933DE" w:rsidP="005933DE">
      <w:pPr>
        <w:rPr>
          <w:rFonts w:ascii="Arial Black" w:hAnsi="Arial Black"/>
          <w:sz w:val="32"/>
          <w:szCs w:val="32"/>
        </w:rPr>
      </w:pPr>
    </w:p>
    <w:p w14:paraId="2E6FBE41" w14:textId="77777777" w:rsidR="005933DE" w:rsidRPr="005933DE" w:rsidRDefault="005933DE" w:rsidP="005933DE">
      <w:pPr>
        <w:rPr>
          <w:rFonts w:ascii="Arial Black" w:hAnsi="Arial Black"/>
          <w:sz w:val="32"/>
          <w:szCs w:val="32"/>
        </w:rPr>
      </w:pPr>
    </w:p>
    <w:p w14:paraId="253AD8D9" w14:textId="5618E691" w:rsidR="005933DE" w:rsidRPr="005933DE" w:rsidRDefault="005933DE" w:rsidP="005933DE">
      <w:pPr>
        <w:rPr>
          <w:rFonts w:ascii="Arial Black" w:hAnsi="Arial Black"/>
          <w:sz w:val="32"/>
          <w:szCs w:val="32"/>
        </w:rPr>
      </w:pPr>
    </w:p>
    <w:sectPr w:rsidR="005933DE" w:rsidRPr="005933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252EE5"/>
    <w:multiLevelType w:val="hybridMultilevel"/>
    <w:tmpl w:val="32DA5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96912"/>
    <w:multiLevelType w:val="hybridMultilevel"/>
    <w:tmpl w:val="74148F8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246215">
    <w:abstractNumId w:val="8"/>
  </w:num>
  <w:num w:numId="2" w16cid:durableId="1143041383">
    <w:abstractNumId w:val="6"/>
  </w:num>
  <w:num w:numId="3" w16cid:durableId="1775439771">
    <w:abstractNumId w:val="5"/>
  </w:num>
  <w:num w:numId="4" w16cid:durableId="1300724267">
    <w:abstractNumId w:val="4"/>
  </w:num>
  <w:num w:numId="5" w16cid:durableId="1118984240">
    <w:abstractNumId w:val="7"/>
  </w:num>
  <w:num w:numId="6" w16cid:durableId="475295296">
    <w:abstractNumId w:val="3"/>
  </w:num>
  <w:num w:numId="7" w16cid:durableId="380597378">
    <w:abstractNumId w:val="2"/>
  </w:num>
  <w:num w:numId="8" w16cid:durableId="1337339485">
    <w:abstractNumId w:val="1"/>
  </w:num>
  <w:num w:numId="9" w16cid:durableId="2023042777">
    <w:abstractNumId w:val="0"/>
  </w:num>
  <w:num w:numId="10" w16cid:durableId="198133278">
    <w:abstractNumId w:val="10"/>
  </w:num>
  <w:num w:numId="11" w16cid:durableId="262265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C72"/>
    <w:rsid w:val="000F762C"/>
    <w:rsid w:val="0015074B"/>
    <w:rsid w:val="00150BB5"/>
    <w:rsid w:val="0029639D"/>
    <w:rsid w:val="00326F90"/>
    <w:rsid w:val="005933DE"/>
    <w:rsid w:val="009C64B1"/>
    <w:rsid w:val="00AA1D8D"/>
    <w:rsid w:val="00B47730"/>
    <w:rsid w:val="00BC41AC"/>
    <w:rsid w:val="00C27B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8686E"/>
  <w14:defaultImageDpi w14:val="300"/>
  <w15:docId w15:val="{94B64F3D-99AF-4534-944E-8645C6AE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19</Pages>
  <Words>2097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KAVIN K</cp:lastModifiedBy>
  <cp:revision>2</cp:revision>
  <dcterms:created xsi:type="dcterms:W3CDTF">2013-12-23T23:15:00Z</dcterms:created>
  <dcterms:modified xsi:type="dcterms:W3CDTF">2025-08-20T15:34:00Z</dcterms:modified>
  <cp:category/>
</cp:coreProperties>
</file>